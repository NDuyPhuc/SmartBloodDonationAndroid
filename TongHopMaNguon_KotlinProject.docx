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Tổng hợp mã nguồn dự án: SmartBloodDonationAndroid</w:t>
      </w:r>
    </w:p>
    <w:p>
      <w:pPr>
        <w:pStyle w:val="Heading2"/>
      </w:pPr>
      <w:r>
        <w:t>.gitignore</w:t>
      </w:r>
    </w:p>
    <w:p>
      <w:r>
        <w:t>*.iml</w:t>
        <w:br/>
        <w:t>.gradle</w:t>
        <w:br/>
        <w:t>/local.properties</w:t>
        <w:br/>
        <w:t>/.idea/caches</w:t>
        <w:br/>
        <w:t>/.idea/libraries</w:t>
        <w:br/>
        <w:t>/.idea/modules.xml</w:t>
        <w:br/>
        <w:t>/.idea/workspace.xml</w:t>
        <w:br/>
        <w:t>/.idea/navEditor.xml</w:t>
        <w:br/>
        <w:t>/.idea/assetWizardSettings.xml</w:t>
        <w:br/>
        <w:t>.DS_Store</w:t>
        <w:br/>
        <w:t>/build</w:t>
        <w:br/>
        <w:t>/captures</w:t>
        <w:br/>
        <w:t>.externalNativeBuild</w:t>
        <w:br/>
        <w:t>.cxx</w:t>
        <w:br/>
        <w:t>local.properties</w:t>
        <w:br/>
      </w:r>
    </w:p>
    <w:p>
      <w:pPr>
        <w:pStyle w:val="Heading2"/>
      </w:pPr>
      <w:r>
        <w:t>README.md</w:t>
      </w:r>
    </w:p>
    <w:p>
      <w:r>
        <w:t># SmartBloodDonation</w:t>
        <w:br/>
        <w:t>```</w:t>
        <w:br/>
        <w:t>SmartBloodDonation/</w:t>
        <w:br/>
        <w:t>├── build.gradle.kts                 // File build Gradle của project</w:t>
        <w:br/>
        <w:t>├── settings.gradle.kts              // Khai báo các module của project</w:t>
        <w:br/>
        <w:t>├── gradle/</w:t>
        <w:br/>
        <w:t>│</w:t>
        <w:br/>
        <w:t>├── app/                             // Module chính, nơi ghép nối các module feature</w:t>
        <w:br/>
        <w:t>│   ├── build.gradle.kts</w:t>
        <w:br/>
        <w:t>│   └── src/main/</w:t>
        <w:br/>
        <w:t>│       ├── java/com/smartblood/donation/  // &lt;- Package name của app</w:t>
        <w:br/>
        <w:t>│       │   ├── MainApplication.kt</w:t>
        <w:br/>
        <w:t>│       │   ├── MainActivity.kt</w:t>
        <w:br/>
        <w:t>│       │   ├─ di/</w:t>
        <w:br/>
        <w:t>│       │   │  └── AppModule.kt</w:t>
        <w:br/>
        <w:t>│       │   ├─ features/                // **THÊM MỚI: Chứa các màn hình của app**</w:t>
        <w:br/>
        <w:t>│       │   │  └─ dashboard/</w:t>
        <w:br/>
        <w:t>│       │   │     ├─ DashboardScreen.kt // **UI của Dashboard**</w:t>
        <w:br/>
        <w:t>│       │   │     └─ DashboardViewModel.kt // **ViewModel của Dashboard**</w:t>
        <w:br/>
        <w:t>│       │   ├─ navigation/              // Quản lý điều hướng toàn ứng dụng</w:t>
        <w:br/>
        <w:t>│       │   │  ├─ AppNavHost.kt</w:t>
        <w:br/>
        <w:t>│       │   │  ├─ BottomNavItem.kt     // **THÊM MỚI: Định nghĩa các mục cho Bottom Nav**</w:t>
        <w:br/>
        <w:t>│       │   │  └─ Screen.kt</w:t>
        <w:br/>
        <w:t>│       │   └─ ui/                      // **THÊM MỚI: Chứa các Composable dùng chung của app**</w:t>
        <w:br/>
        <w:t>│       │      └─ MainScreen.kt         // **Màn hình chính chứa Bottom Nav và NavHost con**</w:t>
        <w:br/>
        <w:t>│       └── res/</w:t>
        <w:br/>
        <w:t>│</w:t>
        <w:br/>
        <w:t>│</w:t>
        <w:br/>
        <w:t>├── core/                            // Module lõi chứa code dùng chung</w:t>
        <w:br/>
        <w:t>│   ├── build.gradle.kts</w:t>
        <w:br/>
        <w:t>│   └── src/main/java/com/smartblood/core/</w:t>
        <w:br/>
        <w:t>│       ├── data/</w:t>
        <w:br/>
        <w:t>│       │   ├── local/</w:t>
        <w:br/>
        <w:t>│       │   │   └── AppDatabase.kt   // Lớp trừu tượng của Room DB</w:t>
        <w:br/>
        <w:t>│       │   └── network/</w:t>
        <w:br/>
        <w:t>│       │       ├── ApiClient.kt     // Cấu hình Retrofit, OkHttp</w:t>
        <w:br/>
        <w:t>│       │       └── AuthInterceptor.kt</w:t>
        <w:br/>
        <w:t>│       ├── domain/</w:t>
        <w:br/>
        <w:t>│       │   └── model/</w:t>
        <w:br/>
        <w:t>│       │       └── Result.kt        // Lớp Result wrapper chung (Success, Error)</w:t>
        <w:br/>
        <w:t>│       ├── ui/</w:t>
        <w:br/>
        <w:t>│       │   ├── components/          // Các Composable dùng chung toàn app</w:t>
        <w:br/>
        <w:t>│       │   │   ├── LoadingDialog.kt</w:t>
        <w:br/>
        <w:t>│       │   │   ├── ErrorMessage.kt</w:t>
        <w:br/>
        <w:t>│       │   │   └── PrimaryButton.kt</w:t>
        <w:br/>
        <w:t>│       │   └── theme/               // Theme, Color, Typography, Shape</w:t>
        <w:br/>
        <w:t>│       │       ├── Color.kt</w:t>
        <w:br/>
        <w:t>│       │       ├── Shape.kt</w:t>
        <w:br/>
        <w:t>│       │       ├── Theme.kt</w:t>
        <w:br/>
        <w:t>│       │       └── Type.kt</w:t>
        <w:br/>
        <w:t>│       └── util/                    // Các lớp tiện ích, extensions</w:t>
        <w:br/>
        <w:t>│           ├── Constants.kt</w:t>
        <w:br/>
        <w:t>│           └── extensions/</w:t>
        <w:br/>
        <w:t>│               └── StringExt.kt</w:t>
        <w:br/>
        <w:t>│</w:t>
        <w:br/>
        <w:t>├── feature_auth/                    // Module tính năng: Xác thực</w:t>
        <w:br/>
        <w:t>│   ├── build.gradle.kts</w:t>
        <w:br/>
        <w:t>│   └── src/main/java/com/smartblood/auth/</w:t>
        <w:br/>
        <w:t>│       ├── data/</w:t>
        <w:br/>
        <w:t>│       │   ├── local/               // Dữ liệu cục bộ (ví dụ: lưu session token)</w:t>
        <w:br/>
        <w:t>│       │   │   └── AuthLocalDataSource.kt</w:t>
        <w:br/>
        <w:t>│       │   ├── mapper/              // Ánh xạ giữa DTO -&gt; Domain Model</w:t>
        <w:br/>
        <w:t>│       │   │   └── UserMapper.kt</w:t>
        <w:br/>
        <w:t>│       │   ├── remote/</w:t>
        <w:br/>
        <w:t>│       │   │   ├── AuthApiService.kt // Interface Retrofit/Firebase function</w:t>
        <w:br/>
        <w:t>│       │   │   └── dto/             // Data Transfer Objects</w:t>
        <w:br/>
        <w:t>│       │   │       ├── LoginRequestDto.kt</w:t>
        <w:br/>
        <w:t>│       │   │       └── UserDto.kt</w:t>
        <w:br/>
        <w:t>│       │   └── repository/</w:t>
        <w:br/>
        <w:t>│       │       └── AuthRepositoryImpl.kt // Implement interface từ Domain</w:t>
        <w:br/>
        <w:t>│       ├── domain/</w:t>
        <w:br/>
        <w:t>│       │   ├── model/               // Model sạch, chỉ chứa logic nghiệp vụ</w:t>
        <w:br/>
        <w:t>│       │   │   └── User.kt</w:t>
        <w:br/>
        <w:t>│       │   ├── repository/</w:t>
        <w:br/>
        <w:t>│       │   │   └── AuthRepository.kt  // Interface (Hợp đồng) cho repository</w:t>
        <w:br/>
        <w:t>│       │   └── usecase/             // Các trường hợp sử dụng cụ thể</w:t>
        <w:br/>
        <w:t>│       │       ├── LoginUseCase.kt</w:t>
        <w:br/>
        <w:t>│       │       ├── RegisterUseCase.kt</w:t>
        <w:br/>
        <w:t>│       │       └── PerformFaceAuthUseCase.kt</w:t>
        <w:br/>
        <w:t>│       ├── di/                      // DI cho module auth</w:t>
        <w:br/>
        <w:t>│       │   └── AuthModule.kt</w:t>
        <w:br/>
        <w:t>│       └── ui/</w:t>
        <w:br/>
        <w:t>│           ├── navigation/          // Điều hướng trong feature</w:t>
        <w:br/>
        <w:t>│           │   └── AuthNavigation.kt</w:t>
        <w:br/>
        <w:t>│           ├── login/</w:t>
        <w:br/>
        <w:t>│           │   ├── LoginScreen.kt</w:t>
        <w:br/>
        <w:t>│           │   ├── LoginViewModel.kt</w:t>
        <w:br/>
        <w:t>│           │   └── LoginContract.kt // Định nghĩa State, Event, Effect</w:t>
        <w:br/>
        <w:t>│           └── register/</w:t>
        <w:br/>
        <w:t>│               ├── RegisterScreen.kt</w:t>
        <w:br/>
        <w:t>│               ├── RegisterViewModel.kt</w:t>
        <w:br/>
        <w:t>│               └── RegisterContract.kt</w:t>
        <w:br/>
        <w:t>│           └─ splash/                  // **THÊM MỚI: Màn hình Splash**</w:t>
        <w:br/>
        <w:t>│              ├─ SplashScreen.kt</w:t>
        <w:br/>
        <w:t>│              └─ SplashViewModel.kt</w:t>
        <w:br/>
        <w:t>│</w:t>
        <w:br/>
        <w:t>├── feature_profile/                 // Module tính năng: Hồ sơ</w:t>
        <w:br/>
        <w:t>│   ├── build.gradle.kts</w:t>
        <w:br/>
        <w:t>│   └── src/main/java/com/smartblood/profile/</w:t>
        <w:br/>
        <w:t>│       ├── data/</w:t>
        <w:br/>
        <w:t>│       │   ├── mapper/</w:t>
        <w:br/>
        <w:t>│       │   │   └── DonationHistoryMapper.kt</w:t>
        <w:br/>
        <w:t>│       │   ├── remote/...</w:t>
        <w:br/>
        <w:t>│       │   └── repository/</w:t>
        <w:br/>
        <w:t>│       │       └── ProfileRepositoryImpl.kt</w:t>
        <w:br/>
        <w:t>│       ├── domain/</w:t>
        <w:br/>
        <w:t>│       │   ├── model/</w:t>
        <w:br/>
        <w:t>│       │   │   ├── UserProfile.kt</w:t>
        <w:br/>
        <w:t>│       │   │   └── DonationRecord.kt</w:t>
        <w:br/>
        <w:t>│       │   ├── repository/</w:t>
        <w:br/>
        <w:t>│       │   │   └── ProfileRepository.kt</w:t>
        <w:br/>
        <w:t>│       │   └── usecase/</w:t>
        <w:br/>
        <w:t>│       │       ├── GetUserProfileUseCase.kt</w:t>
        <w:br/>
        <w:t>│       │       └── GetDonationHistoryUseCase.kt</w:t>
        <w:br/>
        <w:t>│       │       └─ CalculateNextDonationDateUseCase.kt // **THÊM MỚI**</w:t>
        <w:br/>
        <w:t>│       ├── di/</w:t>
        <w:br/>
        <w:t>│       │   └── ProfileModule.kt</w:t>
        <w:br/>
        <w:t>│       └── ui/</w:t>
        <w:br/>
        <w:t>│           ├── navigation/</w:t>
        <w:br/>
        <w:t>│           │   └── ProfileNavigation.kt</w:t>
        <w:br/>
        <w:t>│           ├─ profile/                 // **CẬP NHẬT: Cấu trúc lại cho gọn**</w:t>
        <w:br/>
        <w:t>│           │  ├─ ProfileScreen.kt</w:t>
        <w:br/>
        <w:t>│           │  ├─ ProfileViewModel.kt</w:t>
        <w:br/>
        <w:t>│           │  └─ ProfileContract.kt</w:t>
        <w:br/>
        <w:t>│           ├─ edit/                    // **CẬP NHẬT: Màn hình chỉnh sửa**</w:t>
        <w:br/>
        <w:t>│           │  ├─ EditProfileScreen.kt</w:t>
        <w:br/>
        <w:t>│           └─ history/                 // **CẬP NHẬT: Cấu trúc lại**</w:t>
        <w:br/>
        <w:t>│              ├─ DonationHistoryScreen.kt</w:t>
        <w:br/>
        <w:t>│              └── DonationHistoryViewModel.kt</w:t>
        <w:br/>
        <w:t>│</w:t>
        <w:br/>
        <w:t>feature_map_booking/</w:t>
        <w:br/>
        <w:t>└── src/main/java/com/smartblood/mapbooking/</w:t>
        <w:br/>
        <w:t xml:space="preserve">    ├── data/</w:t>
        <w:br/>
        <w:t xml:space="preserve">    │   ├── local/</w:t>
        <w:br/>
        <w:t xml:space="preserve">    │   │   ├── dao/</w:t>
        <w:br/>
        <w:t xml:space="preserve">    │   │   │   └── HospitalDao.kt           // Interface Room DAO cho Hospital</w:t>
        <w:br/>
        <w:t xml:space="preserve">    │   │   └── entity/</w:t>
        <w:br/>
        <w:t xml:space="preserve">    │   │       └── HospitalEntity.kt        // Bảng Hospital trong DB cục bộ để cache</w:t>
        <w:br/>
        <w:t xml:space="preserve">    │   ├── mapper/</w:t>
        <w:br/>
        <w:t xml:space="preserve">    │   │   ├── HospitalMapper.kt            // Chuyển đổi HospitalEntity/Dto -&gt; Hospital</w:t>
        <w:br/>
        <w:t xml:space="preserve">    │   │   └── AppointmentMapper.kt         // Chuyển đổi AppointmentDto -&gt; Appointment</w:t>
        <w:br/>
        <w:t xml:space="preserve">    │   ├── remote/</w:t>
        <w:br/>
        <w:t xml:space="preserve">    │   │   ├── MapBookingApiService.kt      // Interface Retrofit/Firebase cho API bản đồ</w:t>
        <w:br/>
        <w:t xml:space="preserve">    │   │   └── dto/</w:t>
        <w:br/>
        <w:t xml:space="preserve">    │   │       ├── HospitalDto.kt           // DTO cho thông tin bệnh viện</w:t>
        <w:br/>
        <w:t xml:space="preserve">    │   │       ├── AvailableSlotsDto.kt     // DTO cho các khung giờ còn trống</w:t>
        <w:br/>
        <w:t xml:space="preserve">    │   │       └── BookingRequestDto.kt     // DTO để gửi yêu cầu đặt lịch</w:t>
        <w:br/>
        <w:t xml:space="preserve">    │   └── repository/</w:t>
        <w:br/>
        <w:t xml:space="preserve">    │       └── MapBookingRepositoryImpl.kt  // Triển khai repository, quyết định lấy dữ liệu từ local/remote</w:t>
        <w:br/>
        <w:t xml:space="preserve">    │</w:t>
        <w:br/>
        <w:t xml:space="preserve">    ├── domain/</w:t>
        <w:br/>
        <w:t xml:space="preserve">    │   ├── model/</w:t>
        <w:br/>
        <w:t xml:space="preserve">    │   │   ├── Hospital.kt                  // Model sạch của Bệnh viện</w:t>
        <w:br/>
        <w:t xml:space="preserve">    │   │   ├── Appointment.kt               // Model sạch của Lịch hẹn</w:t>
        <w:br/>
        <w:t xml:space="preserve">    │   │   └── TimeSlot.kt                  // Model sạch của Khung giờ</w:t>
        <w:br/>
        <w:t xml:space="preserve">    │   ├── repository/</w:t>
        <w:br/>
        <w:t xml:space="preserve">    │   │   └── MapBookingRepository.kt      // Interface định nghĩa các hàm cần thiết (getHospitals, bookAppointment,...)</w:t>
        <w:br/>
        <w:t xml:space="preserve">    │   └── usecase/</w:t>
        <w:br/>
        <w:t xml:space="preserve">    │       ├── GetNearbyHospitalsUseCase.kt // Use case lấy danh sách bệnh viện gần đây</w:t>
        <w:br/>
        <w:t xml:space="preserve">    │       ├── GetHospitalDetailsUseCase.kt // Use case lấy chi tiết một bệnh viện</w:t>
        <w:br/>
        <w:t xml:space="preserve">    │       ├── GetAvailableSlotsUseCase.kt  // Use case lấy các khung giờ trống</w:t>
        <w:br/>
        <w:t xml:space="preserve">    │       └── BookAppointmentUseCase.kt    // Use case thực hiện đặt lịch hẹn</w:t>
        <w:br/>
        <w:t xml:space="preserve">    │</w:t>
        <w:br/>
        <w:t xml:space="preserve">    ├── di/</w:t>
        <w:br/>
        <w:t xml:space="preserve">    │   └── MapBookingModule.kt              // Hilt module cung cấp Repository và Use Cases</w:t>
        <w:br/>
        <w:t xml:space="preserve">    │</w:t>
        <w:br/>
        <w:t xml:space="preserve">    └── ui/</w:t>
        <w:br/>
        <w:t xml:space="preserve">        ├── navigation/</w:t>
        <w:br/>
        <w:t xml:space="preserve">        │   └── MapBookingNavigation.kt      // Định nghĩa các route và hàm điều hướng cho module</w:t>
        <w:br/>
        <w:t xml:space="preserve">        ├── map/</w:t>
        <w:br/>
        <w:t xml:space="preserve">        │   ├── components/</w:t>
        <w:br/>
        <w:t xml:space="preserve">        │   │   ├── HospitalMarker.kt        // Composable cho marker trên bản đồ</w:t>
        <w:br/>
        <w:t xml:space="preserve">        │   │   └── FilterBottomSheet.kt     // Composable cho bộ lọc</w:t>
        <w:br/>
        <w:t xml:space="preserve">        │   ├── MapScreen.kt                 // Màn hình chính hiển thị bản đồ</w:t>
        <w:br/>
        <w:t xml:space="preserve">        │   ├── MapViewModel.kt              // ViewModel quản lý state bản đồ, danh sách bệnh viện</w:t>
        <w:br/>
        <w:t xml:space="preserve">        │   └── MapContract.kt               // Định nghĩa State, Event, Effect cho MapScreen</w:t>
        <w:br/>
        <w:t xml:space="preserve">        ├── location_detail/</w:t>
        <w:br/>
        <w:t xml:space="preserve">        │   ├── LocationDetailScreen.kt      // Màn hình hiển thị chi tiết một địa điểm</w:t>
        <w:br/>
        <w:t xml:space="preserve">        │   └── LocationDetailViewModel.kt   // ViewModel lấy dữ liệu chi tiết</w:t>
        <w:br/>
        <w:t xml:space="preserve">        └── booking/</w:t>
        <w:br/>
        <w:t xml:space="preserve">            ├── components/</w:t>
        <w:br/>
        <w:t xml:space="preserve">            │   ├── CalendarView.kt          // Composable cho giao diện lịch</w:t>
        <w:br/>
        <w:t xml:space="preserve">            │   └── TimeSlotGrid.kt          // Composable cho lưới chọn giờ</w:t>
        <w:br/>
        <w:t xml:space="preserve">            ├── BookingScreen.kt             // Màn hình đặt lịch</w:t>
        <w:br/>
        <w:t xml:space="preserve">            └── BookingViewModel.kt          // ViewModel xử lý logic chọn ngày/giờ và đặt lịch</w:t>
        <w:br/>
        <w:t>feature_emergency/</w:t>
        <w:br/>
        <w:t>└── src/main/java/com/smartblood/emergency/</w:t>
        <w:br/>
        <w:t xml:space="preserve">    ├── data/</w:t>
        <w:br/>
        <w:t xml:space="preserve">    │   ├── mapper/</w:t>
        <w:br/>
        <w:t xml:space="preserve">    │   │   └── BloodRequestMapper.kt        // Chuyển đổi BloodRequestDto -&gt; BloodRequest</w:t>
        <w:br/>
        <w:t xml:space="preserve">    │   ├── remote/</w:t>
        <w:br/>
        <w:t xml:space="preserve">    │   │   ├── EmergencyApiService.kt       // Interface cho các API liên quan đến yêu cầu khẩn cấp</w:t>
        <w:br/>
        <w:t xml:space="preserve">    │   │   └── dto/</w:t>
        <w:br/>
        <w:t xml:space="preserve">    │   │       ├── BloodRequestDto.kt       // DTO cho yêu cầu máu</w:t>
        <w:br/>
        <w:t xml:space="preserve">    │   │       └── CreateRequestDto.kt      // DTO để tạo yêu cầu mới</w:t>
        <w:br/>
        <w:t xml:space="preserve">    │   └── repository/</w:t>
        <w:br/>
        <w:t xml:space="preserve">    │       └── EmergencyRepositoryImpl.kt   // Triển khai repository</w:t>
        <w:br/>
        <w:t xml:space="preserve">    │</w:t>
        <w:br/>
        <w:t xml:space="preserve">    ├── domain/</w:t>
        <w:br/>
        <w:t xml:space="preserve">    │   ├── model/</w:t>
        <w:br/>
        <w:t xml:space="preserve">    │   │   ├── BloodRequest.kt              // Model sạch cho yêu cầu máu</w:t>
        <w:br/>
        <w:t xml:space="preserve">    │   │   └── RequestStatus.kt             // Enum cho trạng thái yêu cầu (PENDING, ACTIVE, COMPLETED)</w:t>
        <w:br/>
        <w:t xml:space="preserve">    │   ├── repository/</w:t>
        <w:br/>
        <w:t xml:space="preserve">    │   │   └── EmergencyRepository.kt       // Interface repository</w:t>
        <w:br/>
        <w:t xml:space="preserve">    │   └── usecase/</w:t>
        <w:br/>
        <w:t xml:space="preserve">    │       ├── CreateEmergencyRequestUseCase.kt // Use case tạo yêu cầu khẩn cấp</w:t>
        <w:br/>
        <w:t xml:space="preserve">    │       └── GetMyRequestsUseCase.kt      // Use case lấy danh sách các yêu cầu đã tạo</w:t>
        <w:br/>
        <w:t xml:space="preserve">    │</w:t>
        <w:br/>
        <w:t xml:space="preserve">    ├── di/</w:t>
        <w:br/>
        <w:t xml:space="preserve">    │   └── EmergencyModule.kt               // Hilt module</w:t>
        <w:br/>
        <w:t xml:space="preserve">    │</w:t>
        <w:br/>
        <w:t xml:space="preserve">    └── ui/</w:t>
        <w:br/>
        <w:t xml:space="preserve">        ├── navigation/</w:t>
        <w:br/>
        <w:t xml:space="preserve">        │   └── EmergencyNavigation.kt       // Điều hướng trong module</w:t>
        <w:br/>
        <w:t xml:space="preserve">        ├── create_request/</w:t>
        <w:br/>
        <w:t xml:space="preserve">        │   ├── CreateRequestScreen.kt       // Màn hình form tạo yêu cầu</w:t>
        <w:br/>
        <w:t xml:space="preserve">        │   ├── CreateRequestViewModel.kt    // ViewModel xử lý validation và gửi form</w:t>
        <w:br/>
        <w:t xml:space="preserve">        │   └── CreateRequestContract.kt     // Định nghĩa State, Event, Effect</w:t>
        <w:br/>
        <w:t xml:space="preserve">        └── manage_requests/</w:t>
        <w:br/>
        <w:t xml:space="preserve">            ├── components/</w:t>
        <w:br/>
        <w:t xml:space="preserve">            │   └── RequestListItem.kt       // Composable hiển thị một yêu cầu trong danh sách</w:t>
        <w:br/>
        <w:t xml:space="preserve">            ├── ManageRequestsScreen.kt      // Màn hình danh sách các yêu cầu đã tạo</w:t>
        <w:br/>
        <w:t xml:space="preserve">            └── ManageRequestsViewModel.kt   // ViewModel lấy và quản lý danh sách yêu cầu</w:t>
        <w:br/>
        <w:t>feature_chatbot/</w:t>
        <w:br/>
        <w:t>└── src/main/java/com/smartblood/chatbot/</w:t>
        <w:br/>
        <w:t xml:space="preserve">    ├── data/</w:t>
        <w:br/>
        <w:t xml:space="preserve">    │   ├── local/</w:t>
        <w:br/>
        <w:t xml:space="preserve">    │   │   ├── dao/</w:t>
        <w:br/>
        <w:t xml:space="preserve">    │   │   │   └── ChatMessageDao.kt        // Room DAO để lưu lịch sử chat</w:t>
        <w:br/>
        <w:t xml:space="preserve">    │   │   └── entity/</w:t>
        <w:br/>
        <w:t xml:space="preserve">    │   │       └── ChatMessageEntity.kt     // Bảng ChatMessage trong DB</w:t>
        <w:br/>
        <w:t xml:space="preserve">    │   ├── mapper/</w:t>
        <w:br/>
        <w:t xml:space="preserve">    │   │   └── ChatMessageMapper.kt         // Chuyển đổi giữa Entity/Dto và Model</w:t>
        <w:br/>
        <w:t xml:space="preserve">    │   ├── remote/</w:t>
        <w:br/>
        <w:t xml:space="preserve">    │   │   ├── ChatbotApiService.kt         // Interface API để giao tiếp với Dialogflow/Gemini</w:t>
        <w:br/>
        <w:t xml:space="preserve">    │   │   └── dto/</w:t>
        <w:br/>
        <w:t xml:space="preserve">    │   │       ├── ChatRequestDto.kt        // DTO gửi tin nhắn lên server</w:t>
        <w:br/>
        <w:t xml:space="preserve">    │   │       └── ChatResponseDto.kt       // DTO nhận tin nhắn trả về</w:t>
        <w:br/>
        <w:t xml:space="preserve">    │   └── repository/</w:t>
        <w:br/>
        <w:t xml:space="preserve">    │       └── ChatbotRepositoryImpl.kt     // Triển khai repository, gửi tin nhắn và lưu lịch sử</w:t>
        <w:br/>
        <w:t xml:space="preserve">    │</w:t>
        <w:br/>
        <w:t xml:space="preserve">    ├── domain/</w:t>
        <w:br/>
        <w:t xml:space="preserve">    │   ├── model/</w:t>
        <w:br/>
        <w:t xml:space="preserve">    │   │   ├── ChatMessage.kt               // Model sạch cho một tin nhắn</w:t>
        <w:br/>
        <w:t xml:space="preserve">    │   │   └── SenderType.kt                // Enum người gửi (USER, BOT)</w:t>
        <w:br/>
        <w:t xml:space="preserve">    │   ├── repository/</w:t>
        <w:br/>
        <w:t xml:space="preserve">    │   │   └── ChatbotRepository.kt         // Interface repository</w:t>
        <w:br/>
        <w:t xml:space="preserve">    │   └── usecase/</w:t>
        <w:br/>
        <w:t xml:space="preserve">    │       ├── SendMessageUseCase.kt        // Use case gửi một tin nhắn</w:t>
        <w:br/>
        <w:t xml:space="preserve">    │       └── GetChatHistoryUseCase.kt     // Use case lấy lịch sử cuộc trò chuyện</w:t>
        <w:br/>
        <w:t xml:space="preserve">    │</w:t>
        <w:br/>
        <w:t xml:space="preserve">    ├── di/</w:t>
        <w:br/>
        <w:t xml:space="preserve">    │   └── ChatbotModule.kt                 // Hilt module</w:t>
        <w:br/>
        <w:t xml:space="preserve">    │</w:t>
        <w:br/>
        <w:t xml:space="preserve">    └── ui/</w:t>
        <w:br/>
        <w:t xml:space="preserve">        ├── navigation/</w:t>
        <w:br/>
        <w:t xml:space="preserve">        │   └── ChatbotNavigation.kt         // Điều hướng cho màn hình chat</w:t>
        <w:br/>
        <w:t xml:space="preserve">        └── chat/</w:t>
        <w:br/>
        <w:t xml:space="preserve">            ├── components/</w:t>
        <w:br/>
        <w:t xml:space="preserve">            │   ├── ChatBubble.kt            // Composable cho bong bóng chat (gửi và nhận)</w:t>
        <w:br/>
        <w:t xml:space="preserve">            │   ├── MessageInputField.kt     // Composable cho ô nhập tin nhắn</w:t>
        <w:br/>
        <w:t xml:space="preserve">            │   └── TypingIndicator.kt       // Composable cho hiệu ứng "Bot is typing..."</w:t>
        <w:br/>
        <w:t xml:space="preserve">            ├── ChatbotScreen.kt             // Màn hình chat chính</w:t>
        <w:br/>
        <w:t xml:space="preserve">            ├── ChatbotViewModel.kt          // ViewModel quản lý danh sách tin nhắn, trạng thái đang gõ</w:t>
        <w:br/>
        <w:t xml:space="preserve">            └── ChatbotContract.kt           // Định nghĩa State, Event, Effect</w:t>
        <w:br/>
        <w:t xml:space="preserve">  ```    </w:t>
        <w:br/>
        <w:br/>
        <w:t>---</w:t>
        <w:br/>
        <w:br/>
        <w:t>### **HƯỚNG DẪN CÀI ĐẶT VÀ CHẠY DỰ ÁN (PROJECT SETUP GUIDE)**</w:t>
        <w:br/>
        <w:br/>
        <w:t>Quy trình này sẽ hướng dẫn bạn cách clone, cài đặt và chạy dự án **Smart Blood Donation** trên máy tính của bạn.</w:t>
        <w:br/>
        <w:br/>
        <w:t>#### **Giai đoạn 0: Yêu Cầu Cần Có (Prerequisites)**</w:t>
        <w:br/>
        <w:br/>
        <w:t>Trước khi bắt đầu, hãy đảm bảo máy tính của bạn đã cài đặt các công cụ sau:</w:t>
        <w:br/>
        <w:br/>
        <w:t>1.  **Git:** Hệ thống quản lý phiên bản. Nếu chưa có, bạn có thể tải tại [git-scm.com](https://git-scm.com/).</w:t>
        <w:br/>
        <w:t>2.  **Android Studio:** Môi trường phát triển chính. Khuyến nghị sử dụng phiên bản mới nhất (Iguana 2023.2.1 hoặc mới hơn).</w:t>
        <w:br/>
        <w:t xml:space="preserve">    *   Tải tại: [developer.android.com/studio](https://developer.android.com/studio)</w:t>
        <w:br/>
        <w:t xml:space="preserve">    *   Trong quá trình cài đặt, hãy đảm bảo bạn đã chọn cài đặt **Android SDK**. Android Studio thường sẽ tự động cài đặt JDK (Java Development Kit) đi kèm, vì vậy bạn không cần cài đặt Java riêng.</w:t>
        <w:br/>
        <w:br/>
        <w:t>#### **Giai đoạn 1: Lấy Mã Nguồn Dự Án (Cloning the Repository)**</w:t>
        <w:br/>
        <w:br/>
        <w:t>Bạn cần sao chép (clone) mã nguồn từ GitHub về máy tính của mình.</w:t>
        <w:br/>
        <w:br/>
        <w:t>1.  **Lấy URL của Repository:**</w:t>
        <w:br/>
        <w:t xml:space="preserve">    *   Truy cập trang repository của dự án trên GitHub.</w:t>
        <w:br/>
        <w:t xml:space="preserve">    *   Nhấn vào nút màu xanh lá **"&lt;&gt; Code"**.</w:t>
        <w:br/>
        <w:t xml:space="preserve">    *   Chọn tab **HTTPS** và sao chép URL. (Ví dụ: `https://github.com/TenNguoiDung/SmartBloodDonation-Android.git`)</w:t>
        <w:br/>
        <w:br/>
        <w:t>2.  **Thực hiện Clone:**</w:t>
        <w:br/>
        <w:t xml:space="preserve">    Bạn có thể dùng một trong hai cách sau:</w:t>
        <w:br/>
        <w:br/>
        <w:t xml:space="preserve">    *   **Cách A: Dùng Terminal (Command Line)**</w:t>
        <w:br/>
        <w:t xml:space="preserve">        ```bash</w:t>
        <w:br/>
        <w:t xml:space="preserve">        # Mở Terminal (hoặc Git Bash trên Windows)</w:t>
        <w:br/>
        <w:t xml:space="preserve">        # Di chuyển đến thư mục bạn muốn lưu dự án (ví dụ: D:\Projects)</w:t>
        <w:br/>
        <w:t xml:space="preserve">        cd D:\Projects</w:t>
        <w:br/>
        <w:br/>
        <w:t xml:space="preserve">        # Chạy lệnh clone với URL bạn đã sao chép</w:t>
        <w:br/>
        <w:t xml:space="preserve">        git clone https://github.com/TenNguoiDung/SmartBloodDonation-Android.git</w:t>
        <w:br/>
        <w:br/>
        <w:t xml:space="preserve">        # Di chuyển vào thư mục dự án vừa được tạo</w:t>
        <w:br/>
        <w:t xml:space="preserve">        cd SmartBloodDonation-Android</w:t>
        <w:br/>
        <w:t xml:space="preserve">        ```</w:t>
        <w:br/>
        <w:br/>
        <w:t xml:space="preserve">    *   **Cách B: Dùng Android Studio (Khuyến khích)**</w:t>
        <w:br/>
        <w:t xml:space="preserve">        *   Mở Android Studio.</w:t>
        <w:br/>
        <w:t xml:space="preserve">        *   Trên màn hình chào mừng, chọn **"Get from VCS"** (Lấy từ Hệ thống quản lý phiên bản).</w:t>
        <w:br/>
        <w:t xml:space="preserve">        *   Dán URL bạn đã sao chép vào ô **URL**.</w:t>
        <w:br/>
        <w:t xml:space="preserve">        *   Chọn thư mục trên máy tính của bạn ở ô **Directory**.</w:t>
        <w:br/>
        <w:t xml:space="preserve">        *   Nhấn **"Clone"**. Android Studio sẽ tự động tải dự án về và mở nó ra.</w:t>
        <w:br/>
        <w:br/>
        <w:t>#### **Giai đoạn 2: Lần Mở Đầu Tiên và Đồng Bộ Hóa Gradle (First Open &amp; Sync)**</w:t>
        <w:br/>
        <w:br/>
        <w:t>Đây là bước tự động nhưng quan trọng nhất. Hãy kiên nhẫn.</w:t>
        <w:br/>
        <w:br/>
        <w:t>1.  **Mở Dự Án:**</w:t>
        <w:br/>
        <w:t xml:space="preserve">    *   Nếu bạn dùng cách B, dự án sẽ được mở tự động.</w:t>
        <w:br/>
        <w:t xml:space="preserve">    *   Nếu bạn dùng cách A, trong Android Studio, chọn **File -&gt; Open** và trỏ đến thư mục `SmartBloodDonation-Android` bạn vừa clone về.</w:t>
        <w:br/>
        <w:br/>
        <w:t>2.  **Chờ Đợi Quá Trình Đồng Bộ Hóa Tự Động:**</w:t>
        <w:br/>
        <w:t xml:space="preserve">    *   Ngay khi dự án được mở, Android Studio sẽ bắt đầu một loạt các tác vụ nền. Bạn có thể theo dõi tiến trình ở thanh trạng thái dưới cùng bên phải.</w:t>
        <w:br/>
        <w:t xml:space="preserve">    *   **Điều gì đang xảy ra?**</w:t>
        <w:br/>
        <w:t xml:space="preserve">        *   Android Studio đọc file `gradle/wrapper/gradle-wrapper.properties` và thấy dự án yêu cầu **Gradle phiên bản 8.6**.</w:t>
        <w:br/>
        <w:t xml:space="preserve">        *   Nó sẽ **tự động tải về Gradle 8.6** (việc này có thể mất vài phút nếu đây là lần đầu bạn dùng phiên bản này).</w:t>
        <w:br/>
        <w:t xml:space="preserve">        *   Sau đó, Gradle sẽ đọc tất cả các file `build.gradle.kts`, `settings.gradle.kts`, và `gradle/libs.versions.toml`.</w:t>
        <w:br/>
        <w:t xml:space="preserve">        *   Nó sẽ **tải về tất cả các thư viện (dependencies)** và **plugins** được định nghĩa trong dự án.</w:t>
        <w:br/>
        <w:t xml:space="preserve">        *   Cuối cùng, nó sẽ lập chỉ mục (indexing) toàn bộ file trong dự án.</w:t>
        <w:br/>
        <w:br/>
        <w:t xml:space="preserve">    **LƯU Ý QUAN TRỌNG:** **KHÔNG LÀM GÌ CẢ** cho đến khi tất cả các thanh tiến trình ở góc dưới bên phải biến mất và bạn không còn thấy thông báo "Syncing project..." hay "Gradle build running...". Việc can thiệp có thể làm hỏng quá trình cài đặt ban đầu.</w:t>
        <w:br/>
        <w:br/>
        <w:t>#### **Giai đoạn 3: Build và Chạy Ứng Dụng**</w:t>
        <w:br/>
        <w:br/>
        <w:t>Sau khi quá trình đồng bộ hoàn tất, bạn đã sẵn sàng để chạy ứng dụng.</w:t>
        <w:br/>
        <w:br/>
        <w:t>1.  **Chọn Thiết Bị Chạy:**</w:t>
        <w:br/>
        <w:t xml:space="preserve">    *   Ở thanh công cụ trên cùng, bạn sẽ thấy một danh sách thả xuống các thiết bị (thường có chữ 'app' bên cạnh).</w:t>
        <w:br/>
        <w:t xml:space="preserve">    *   **Nếu dùng máy thật:** Kết nối điện thoại của bạn với máy tính và bật chế độ **"USB Debugging"** (Gỡ lỗi qua USB) trong Tùy chọn nhà phát triển.</w:t>
        <w:br/>
        <w:t xml:space="preserve">    *   **Nếu dùng máy ảo:** Chọn một máy ảo có sẵn. Nếu chưa có, hãy vào **Tools -&gt; Device Manager** để tạo một máy ảo mới (khuyến nghị API 34).</w:t>
        <w:br/>
        <w:br/>
        <w:t>2.  **Chạy Ứng Dụng:**</w:t>
        <w:br/>
        <w:t xml:space="preserve">    *   Nhấn vào nút **Run 'app'** (biểu tượng hình tam giác màu xanh lá cây) ở thanh công cụ trên cùng.</w:t>
        <w:br/>
        <w:t xml:space="preserve">    *   Gradle sẽ biên dịch toàn bộ dự án. Lần build đầu tiên có thể mất vài phút.</w:t>
        <w:br/>
        <w:t xml:space="preserve">    *   Nếu không có lỗi, ứng dụng sẽ được cài đặt và tự động mở trên thiết bị bạn đã chọn.</w:t>
        <w:br/>
        <w:br/>
        <w:t>#### **Giai đoạn 4: Xử Lý Các Vấn Đề Thường Gặp (Troubleshooting)**</w:t>
        <w:br/>
        <w:br/>
        <w:t>Nếu bạn gặp lỗi trong quá trình build, hãy thử các bước sau theo thứ tự:</w:t>
        <w:br/>
        <w:br/>
        <w:t>1.  **Clean and Rebuild Project:**</w:t>
        <w:br/>
        <w:t xml:space="preserve">    *   Vào **Build -&gt; Clean Project**.</w:t>
        <w:br/>
        <w:t xml:space="preserve">    *   Sau khi hoàn tất, vào **Build -&gt; Rebuild Project**.</w:t>
        <w:br/>
        <w:br/>
        <w:t>2.  **Invalidate Caches / Restart (Giải pháp hiệu quả nhất):**</w:t>
        <w:br/>
        <w:t xml:space="preserve">    *   Đây là cách giải quyết hầu hết các lỗi "kỳ lạ" của Gradle hoặc Android Studio.</w:t>
        <w:br/>
        <w:t xml:space="preserve">    *   Vào **File -&gt; Invalidate Caches...**</w:t>
        <w:br/>
        <w:t xml:space="preserve">    *   Trong hộp thoại hiện ra, tick vào ô đầu tiên và nhấn **"Invalidate and Restart"**. Android Studio sẽ khởi động lại và dọn dẹp toàn bộ cache.</w:t>
        <w:br/>
        <w:br/>
        <w:t>3.  **Kiểm Tra Lại SDK Location:**</w:t>
        <w:br/>
        <w:t xml:space="preserve">    *   Vào **File -&gt; Project Structure... -&gt; SDK Location**.</w:t>
        <w:br/>
        <w:t xml:space="preserve">    *   Đảm bảo đường dẫn Android SDK là chính xác. Nếu không, hãy chọn lại.</w:t>
        <w:br/>
        <w:br/>
      </w:r>
    </w:p>
    <w:p>
      <w:pPr>
        <w:pStyle w:val="Heading2"/>
      </w:pPr>
      <w:r>
        <w:t>build.gradle.kts</w:t>
      </w:r>
    </w:p>
    <w:p>
      <w:r>
        <w:t>// Top-level build file where you can add configuration options common to all sub-projects/modules.</w:t>
        <w:br/>
        <w:t>plugins {</w:t>
        <w:br/>
        <w:t xml:space="preserve">    alias(libs.plugins.android.application) apply false</w:t>
        <w:br/>
        <w:t xml:space="preserve">    alias(libs.plugins.kotlin.android) apply false</w:t>
        <w:br/>
        <w:t>//    alias(libs.plugins.kotlin.compose) apply false</w:t>
        <w:br/>
        <w:t xml:space="preserve">    alias(libs.plugins.android.library) apply false</w:t>
        <w:br/>
        <w:t xml:space="preserve">    alias(libs.plugins.hilt) apply false</w:t>
        <w:br/>
        <w:t xml:space="preserve">    alias(libs.plugins.ksp) apply false</w:t>
        <w:br/>
        <w:t xml:space="preserve">    alias(libs.plugins.google.services) apply false</w:t>
        <w:br/>
        <w:t xml:space="preserve">    alias(libs.plugins.firebase.crashlytics) apply false</w:t>
        <w:br/>
        <w:t xml:space="preserve">    alias(libs.plugins.android.secrets.gradle.plugin) apply false</w:t>
        <w:br/>
        <w:t>}</w:t>
      </w:r>
    </w:p>
    <w:p>
      <w:pPr>
        <w:pStyle w:val="Heading2"/>
      </w:pPr>
      <w:r>
        <w:t>gradle.properties</w:t>
      </w:r>
    </w:p>
    <w:p>
      <w:r>
        <w:t># Project-wide Gradle settings.</w:t>
        <w:br/>
        <w:t># IDE (e.g. Android Studio) users:</w:t>
        <w:br/>
        <w:t># Gradle settings configured through the IDE *will override*</w:t>
        <w:br/>
        <w:t># any settings specified in this file.</w:t>
        <w:br/>
        <w:t># For more details on how to configure your build environment visit</w:t>
        <w:br/>
        <w:t># http://www.gradle.org/docs/current/userguide/build_environment.html</w:t>
        <w:br/>
        <w:t># Specifies the JVM arguments used for the daemon process.</w:t>
        <w:br/>
        <w:t># The setting is particularly useful for tweaking memory settings.</w:t>
        <w:br/>
        <w:t>org.gradle.jvmargs=-Xmx2048m -Dfile.encoding=UTF-8</w:t>
        <w:br/>
        <w:t># When configured, Gradle will run in incubating parallel mode.</w:t>
        <w:br/>
        <w:t># This option should only be used with decoupled projects. For more details, visit</w:t>
        <w:br/>
        <w:t># https://developer.android.com/r/tools/gradle-multi-project-decoupled-projects</w:t>
        <w:br/>
        <w:t># org.gradle.parallel=true</w:t>
        <w:br/>
        <w:t># AndroidX package structure to make it clearer which packages are bundled with the</w:t>
        <w:br/>
        <w:t># Android operating system, and which are packaged with your app's APK</w:t>
        <w:br/>
        <w:t># https://developer.android.com/topic/libraries/support-library/androidx-rn</w:t>
        <w:br/>
        <w:t>android.useAndroidX=true</w:t>
        <w:br/>
        <w:t># Kotlin code style for this project: "official" or "obsolete":</w:t>
        <w:br/>
        <w:t>kotlin.code.style=official</w:t>
        <w:br/>
        <w:t># Enables namespacing of each library's R class so that its R class includes only the</w:t>
        <w:br/>
        <w:t># resources declared in the library itself and none from the library's dependencies,</w:t>
        <w:br/>
        <w:t># thereby reducing the size of the R class for that library</w:t>
        <w:br/>
        <w:t>android.nonTransitiveRClass=true</w:t>
      </w:r>
    </w:p>
    <w:p>
      <w:pPr>
        <w:pStyle w:val="Heading2"/>
      </w:pPr>
      <w:r>
        <w:t>gradlew</w:t>
      </w:r>
    </w:p>
    <w:p>
      <w:r>
        <w:t>#!/bin/sh</w:t>
        <w:br/>
        <w:br/>
        <w:t>#</w:t>
        <w:br/>
        <w:t># Copyright © 2015 the original authors.</w:t>
        <w:br/>
        <w:t>#</w:t>
        <w:br/>
        <w:t># Licensed under the Apache License, Version 2.0 (the "License");</w:t>
        <w:br/>
        <w:t># you may not use this file except in compliance with the License.</w:t>
        <w:br/>
        <w:t># You may obtain a copy of the License at</w:t>
        <w:br/>
        <w:t>#</w:t>
        <w:br/>
        <w:t>#      https://www.apache.org/licenses/LICENSE-2.0</w:t>
        <w:br/>
        <w:t>#</w:t>
        <w:br/>
        <w:t># Unless required by applicable law or agreed to in writing, software</w:t>
        <w:br/>
        <w:t># distributed under the License is distributed on an "AS IS" BASIS,</w:t>
        <w:br/>
        <w:t># WITHOUT WARRANTIES OR CONDITIONS OF ANY KIND, either express or implied.</w:t>
        <w:br/>
        <w:t># See the License for the specific language governing permissions and</w:t>
        <w:br/>
        <w:t># limitations under the License.</w:t>
        <w:br/>
        <w:t>#</w:t>
        <w:br/>
        <w:t># SPDX-License-Identifier: Apache-2.0</w:t>
        <w:br/>
        <w:t>#</w:t>
        <w:br/>
        <w:br/>
        <w:t>##############################################################################</w:t>
        <w:br/>
        <w:t>#</w:t>
        <w:br/>
        <w:t>#   Gradle start up script for POSIX generated by Gradle.</w:t>
        <w:br/>
        <w:t>#</w:t>
        <w:br/>
        <w:t>#   Important for running:</w:t>
        <w:br/>
        <w:t>#</w:t>
        <w:br/>
        <w:t>#   (1) You need a POSIX-compliant shell to run this script. If your /bin/sh is</w:t>
        <w:br/>
        <w:t>#       noncompliant, but you have some other compliant shell such as ksh or</w:t>
        <w:br/>
        <w:t>#       bash, then to run this script, type that shell name before the whole</w:t>
        <w:br/>
        <w:t>#       command line, like:</w:t>
        <w:br/>
        <w:t>#</w:t>
        <w:br/>
        <w:t>#           ksh Gradle</w:t>
        <w:br/>
        <w:t>#</w:t>
        <w:br/>
        <w:t>#       Busybox and similar reduced shells will NOT work, because this script</w:t>
        <w:br/>
        <w:t>#       requires all of these POSIX shell features:</w:t>
        <w:br/>
        <w:t>#         * functions;</w:t>
        <w:br/>
        <w:t>#         * expansions «$var», «${var}», «${var:-default}», «${var+SET}»,</w:t>
        <w:br/>
        <w:t>#           «${var#prefix}», «${var%suffix}», and «$( cmd )»;</w:t>
        <w:br/>
        <w:t>#         * compound commands having a testable exit status, especially «case»;</w:t>
        <w:br/>
        <w:t>#         * various built-in commands including «command», «set», and «ulimit».</w:t>
        <w:br/>
        <w:t>#</w:t>
        <w:br/>
        <w:t>#   Important for patching:</w:t>
        <w:br/>
        <w:t>#</w:t>
        <w:br/>
        <w:t>#   (2) This script targets any POSIX shell, so it avoids extensions provided</w:t>
        <w:br/>
        <w:t>#       by Bash, Ksh, etc; in particular arrays are avoided.</w:t>
        <w:br/>
        <w:t>#</w:t>
        <w:br/>
        <w:t>#       The "traditional" practice of packing multiple parameters into a</w:t>
        <w:br/>
        <w:t>#       space-separated string is a well documented source of bugs and security</w:t>
        <w:br/>
        <w:t>#       problems, so this is (mostly) avoided, by progressively accumulating</w:t>
        <w:br/>
        <w:t>#       options in "$@", and eventually passing that to Java.</w:t>
        <w:br/>
        <w:t>#</w:t>
        <w:br/>
        <w:t>#       Where the inherited environment variables (DEFAULT_JVM_OPTS, JAVA_OPTS,</w:t>
        <w:br/>
        <w:t>#       and GRADLE_OPTS) rely on word-splitting, this is performed explicitly;</w:t>
        <w:br/>
        <w:t>#       see the in-line comments for details.</w:t>
        <w:br/>
        <w:t>#</w:t>
        <w:br/>
        <w:t>#       There are tweaks for specific operating systems such as AIX, CygWin,</w:t>
        <w:br/>
        <w:t>#       Darwin, MinGW, and NonStop.</w:t>
        <w:br/>
        <w:t>#</w:t>
        <w:br/>
        <w:t>#   (3) This script is generated from the Groovy template</w:t>
        <w:br/>
        <w:t>#       https://github.com/gradle/gradle/blob/HEAD/platforms/jvm/plugins-application/src/main/resources/org/gradle/api/internal/plugins/unixStartScript.txt</w:t>
        <w:br/>
        <w:t>#       within the Gradle project.</w:t>
        <w:br/>
        <w:t>#</w:t>
        <w:br/>
        <w:t>#       You can find Gradle at https://github.com/gradle/gradle/.</w:t>
        <w:br/>
        <w:t>#</w:t>
        <w:br/>
        <w:t>##############################################################################</w:t>
        <w:br/>
        <w:br/>
        <w:t># Attempt to set APP_HOME</w:t>
        <w:br/>
        <w:br/>
        <w:t># Resolve links: $0 may be a link</w:t>
        <w:br/>
        <w:t>app_path=$0</w:t>
        <w:br/>
        <w:br/>
        <w:t># Need this for daisy-chained symlinks.</w:t>
        <w:br/>
        <w:t>while</w:t>
        <w:br/>
        <w:t xml:space="preserve">    APP_HOME=${app_path%"${app_path##*/}"}  # leaves a trailing /; empty if no leading path</w:t>
        <w:br/>
        <w:t xml:space="preserve">    [ -h "$app_path" ]</w:t>
        <w:br/>
        <w:t>do</w:t>
        <w:br/>
        <w:t xml:space="preserve">    ls=$( ls -ld "$app_path" )</w:t>
        <w:br/>
        <w:t xml:space="preserve">    link=${ls#*' -&gt; '}</w:t>
        <w:br/>
        <w:t xml:space="preserve">    case $link in             #(</w:t>
        <w:br/>
        <w:t xml:space="preserve">      /*)   app_path=$link ;; #(</w:t>
        <w:br/>
        <w:t xml:space="preserve">      *)    app_path=$APP_HOME$link ;;</w:t>
        <w:br/>
        <w:t xml:space="preserve">    esac</w:t>
        <w:br/>
        <w:t>done</w:t>
        <w:br/>
        <w:br/>
        <w:t># This is normally unused</w:t>
        <w:br/>
        <w:t># shellcheck disable=SC2034</w:t>
        <w:br/>
        <w:t>APP_BASE_NAME=${0##*/}</w:t>
        <w:br/>
        <w:t># Discard cd standard output in case $CDPATH is set (https://github.com/gradle/gradle/issues/25036)</w:t>
        <w:br/>
        <w:t>APP_HOME=$( cd -P "${APP_HOME:-./}" &gt; /dev/null &amp;&amp; printf '%s\n' "$PWD" ) || exit</w:t>
        <w:br/>
        <w:br/>
        <w:t># Use the maximum available, or set MAX_FD != -1 to use that value.</w:t>
        <w:br/>
        <w:t>MAX_FD=maximum</w:t>
        <w:br/>
        <w:br/>
        <w:t>warn () {</w:t>
        <w:br/>
        <w:t xml:space="preserve">    echo "$*"</w:t>
        <w:br/>
        <w:t>} &gt;&amp;2</w:t>
        <w:br/>
        <w:br/>
        <w:t>die () {</w:t>
        <w:br/>
        <w:t xml:space="preserve">    echo</w:t>
        <w:br/>
        <w:t xml:space="preserve">    echo "$*"</w:t>
        <w:br/>
        <w:t xml:space="preserve">    echo</w:t>
        <w:br/>
        <w:t xml:space="preserve">    exit 1</w:t>
        <w:br/>
        <w:t>} &gt;&amp;2</w:t>
        <w:br/>
        <w:br/>
        <w:t># OS specific support (must be 'true' or 'false').</w:t>
        <w:br/>
        <w:t>cygwin=false</w:t>
        <w:br/>
        <w:t>msys=false</w:t>
        <w:br/>
        <w:t>darwin=false</w:t>
        <w:br/>
        <w:t>nonstop=false</w:t>
        <w:br/>
        <w:t>case "$( uname )" in                #(</w:t>
        <w:br/>
        <w:t xml:space="preserve">  CYGWIN* )         cygwin=true  ;; #(</w:t>
        <w:br/>
        <w:t xml:space="preserve">  Darwin* )         darwin=true  ;; #(</w:t>
        <w:br/>
        <w:t xml:space="preserve">  MSYS* | MINGW* )  msys=true    ;; #(</w:t>
        <w:br/>
        <w:t xml:space="preserve">  NONSTOP* )        nonstop=true ;;</w:t>
        <w:br/>
        <w:t>esac</w:t>
        <w:br/>
        <w:br/>
        <w:t>CLASSPATH="\\\"\\\""</w:t>
        <w:br/>
        <w:br/>
        <w:br/>
        <w:t># Determine the Java command to use to start the JVM.</w:t>
        <w:br/>
        <w:t>if [ -n "$JAVA_HOME" ] ; then</w:t>
        <w:br/>
        <w:t xml:space="preserve">    if [ -x "$JAVA_HOME/jre/sh/java" ] ; then</w:t>
        <w:br/>
        <w:t xml:space="preserve">        # IBM's JDK on AIX uses strange locations for the executables</w:t>
        <w:br/>
        <w:t xml:space="preserve">        JAVACMD=$JAVA_HOME/jre/sh/java</w:t>
        <w:br/>
        <w:t xml:space="preserve">    else</w:t>
        <w:br/>
        <w:t xml:space="preserve">        JAVACMD=$JAVA_HOME/bin/java</w:t>
        <w:br/>
        <w:t xml:space="preserve">    fi</w:t>
        <w:br/>
        <w:t xml:space="preserve">    if [ ! -x "$JAVACMD" ] ; then</w:t>
        <w:br/>
        <w:t xml:space="preserve">        die "ERROR: JAVA_HOME is set to an invalid directory: $JAVA_HOME</w:t>
        <w:br/>
        <w:br/>
        <w:t>Please set the JAVA_HOME variable in your environment to match the</w:t>
        <w:br/>
        <w:t>location of your Java installation."</w:t>
        <w:br/>
        <w:t xml:space="preserve">    fi</w:t>
        <w:br/>
        <w:t>else</w:t>
        <w:br/>
        <w:t xml:space="preserve">    JAVACMD=java</w:t>
        <w:br/>
        <w:t xml:space="preserve">    if ! command -v java &gt;/dev/null 2&gt;&amp;1</w:t>
        <w:br/>
        <w:t xml:space="preserve">    then</w:t>
        <w:br/>
        <w:t xml:space="preserve">        die "ERROR: JAVA_HOME is not set and no 'java' command could be found in your PATH.</w:t>
        <w:br/>
        <w:br/>
        <w:t>Please set the JAVA_HOME variable in your environment to match the</w:t>
        <w:br/>
        <w:t>location of your Java installation."</w:t>
        <w:br/>
        <w:t xml:space="preserve">    fi</w:t>
        <w:br/>
        <w:t>fi</w:t>
        <w:br/>
        <w:br/>
        <w:t># Increase the maximum file descriptors if we can.</w:t>
        <w:br/>
        <w:t>if ! "$cygwin" &amp;&amp; ! "$darwin" &amp;&amp; ! "$nonstop" ; then</w:t>
        <w:br/>
        <w:t xml:space="preserve">    case $MAX_FD in #(</w:t>
        <w:br/>
        <w:t xml:space="preserve">      max*)</w:t>
        <w:br/>
        <w:t xml:space="preserve">        # In POSIX sh, ulimit -H is undefined. That's why the result is checked to see if it worked.</w:t>
        <w:br/>
        <w:t xml:space="preserve">        # shellcheck disable=SC2039,SC3045</w:t>
        <w:br/>
        <w:t xml:space="preserve">        MAX_FD=$( ulimit -H -n ) ||</w:t>
        <w:br/>
        <w:t xml:space="preserve">            warn "Could not query maximum file descriptor limit"</w:t>
        <w:br/>
        <w:t xml:space="preserve">    esac</w:t>
        <w:br/>
        <w:t xml:space="preserve">    case $MAX_FD in  #(</w:t>
        <w:br/>
        <w:t xml:space="preserve">      '' | soft) :;; #(</w:t>
        <w:br/>
        <w:t xml:space="preserve">      *)</w:t>
        <w:br/>
        <w:t xml:space="preserve">        # In POSIX sh, ulimit -n is undefined. That's why the result is checked to see if it worked.</w:t>
        <w:br/>
        <w:t xml:space="preserve">        # shellcheck disable=SC2039,SC3045</w:t>
        <w:br/>
        <w:t xml:space="preserve">        ulimit -n "$MAX_FD" ||</w:t>
        <w:br/>
        <w:t xml:space="preserve">            warn "Could not set maximum file descriptor limit to $MAX_FD"</w:t>
        <w:br/>
        <w:t xml:space="preserve">    esac</w:t>
        <w:br/>
        <w:t>fi</w:t>
        <w:br/>
        <w:br/>
        <w:t># Collect all arguments for the java command, stacking in reverse order:</w:t>
        <w:br/>
        <w:t>#   * args from the command line</w:t>
        <w:br/>
        <w:t>#   * the main class name</w:t>
        <w:br/>
        <w:t>#   * -classpath</w:t>
        <w:br/>
        <w:t>#   * -D...appname settings</w:t>
        <w:br/>
        <w:t>#   * --module-path (only if needed)</w:t>
        <w:br/>
        <w:t>#   * DEFAULT_JVM_OPTS, JAVA_OPTS, and GRADLE_OPTS environment variables.</w:t>
        <w:br/>
        <w:br/>
        <w:t># For Cygwin or MSYS, switch paths to Windows format before running java</w:t>
        <w:br/>
        <w:t>if "$cygwin" || "$msys" ; then</w:t>
        <w:br/>
        <w:t xml:space="preserve">    APP_HOME=$( cygpath --path --mixed "$APP_HOME" )</w:t>
        <w:br/>
        <w:t xml:space="preserve">    CLASSPATH=$( cygpath --path --mixed "$CLASSPATH" )</w:t>
        <w:br/>
        <w:br/>
        <w:t xml:space="preserve">    JAVACMD=$( cygpath --unix "$JAVACMD" )</w:t>
        <w:br/>
        <w:br/>
        <w:t xml:space="preserve">    # Now convert the arguments - kludge to limit ourselves to /bin/sh</w:t>
        <w:br/>
        <w:t xml:space="preserve">    for arg do</w:t>
        <w:br/>
        <w:t xml:space="preserve">        if</w:t>
        <w:br/>
        <w:t xml:space="preserve">            case $arg in                                #(</w:t>
        <w:br/>
        <w:t xml:space="preserve">              -*)   false ;;                            # don't mess with options #(</w:t>
        <w:br/>
        <w:t xml:space="preserve">              /?*)  t=${arg#/} t=/${t%%/*}              # looks like a POSIX filepath</w:t>
        <w:br/>
        <w:t xml:space="preserve">                    [ -e "$t" ] ;;                      #(</w:t>
        <w:br/>
        <w:t xml:space="preserve">              *)    false ;;</w:t>
        <w:br/>
        <w:t xml:space="preserve">            esac</w:t>
        <w:br/>
        <w:t xml:space="preserve">        then</w:t>
        <w:br/>
        <w:t xml:space="preserve">            arg=$( cygpath --path --ignore --mixed "$arg" )</w:t>
        <w:br/>
        <w:t xml:space="preserve">        fi</w:t>
        <w:br/>
        <w:t xml:space="preserve">        # Roll the args list around exactly as many times as the number of</w:t>
        <w:br/>
        <w:t xml:space="preserve">        # args, so each arg winds up back in the position where it started, but</w:t>
        <w:br/>
        <w:t xml:space="preserve">        # possibly modified.</w:t>
        <w:br/>
        <w:t xml:space="preserve">        #</w:t>
        <w:br/>
        <w:t xml:space="preserve">        # NB: a `for` loop captures its iteration list before it begins, so</w:t>
        <w:br/>
        <w:t xml:space="preserve">        # changing the positional parameters here affects neither the number of</w:t>
        <w:br/>
        <w:t xml:space="preserve">        # iterations, nor the values presented in `arg`.</w:t>
        <w:br/>
        <w:t xml:space="preserve">        shift                   # remove old arg</w:t>
        <w:br/>
        <w:t xml:space="preserve">        set -- "$@" "$arg"      # push replacement arg</w:t>
        <w:br/>
        <w:t xml:space="preserve">    done</w:t>
        <w:br/>
        <w:t>fi</w:t>
        <w:br/>
        <w:br/>
        <w:br/>
        <w:t># Add default JVM options here. You can also use JAVA_OPTS and GRADLE_OPTS to pass JVM options to this script.</w:t>
        <w:br/>
        <w:t>DEFAULT_JVM_OPTS='"-Xmx64m" "-Xms64m"'</w:t>
        <w:br/>
        <w:br/>
        <w:t># Collect all arguments for the java command:</w:t>
        <w:br/>
        <w:t>#   * DEFAULT_JVM_OPTS, JAVA_OPTS, and optsEnvironmentVar are not allowed to contain shell fragments,</w:t>
        <w:br/>
        <w:t>#     and any embedded shellness will be escaped.</w:t>
        <w:br/>
        <w:t>#   * For example: A user cannot expect ${Hostname} to be expanded, as it is an environment variable and will be</w:t>
        <w:br/>
        <w:t>#     treated as '${Hostname}' itself on the command line.</w:t>
        <w:br/>
        <w:br/>
        <w:t>set -- \</w:t>
        <w:br/>
        <w:t xml:space="preserve">        "-Dorg.gradle.appname=$APP_BASE_NAME" \</w:t>
        <w:br/>
        <w:t xml:space="preserve">        -classpath "$CLASSPATH" \</w:t>
        <w:br/>
        <w:t xml:space="preserve">        -jar "$APP_HOME/gradle/wrapper/gradle-wrapper.jar" \</w:t>
        <w:br/>
        <w:t xml:space="preserve">        "$@"</w:t>
        <w:br/>
        <w:br/>
        <w:t># Stop when "xargs" is not available.</w:t>
        <w:br/>
        <w:t>if ! command -v xargs &gt;/dev/null 2&gt;&amp;1</w:t>
        <w:br/>
        <w:t>then</w:t>
        <w:br/>
        <w:t xml:space="preserve">    die "xargs is not available"</w:t>
        <w:br/>
        <w:t>fi</w:t>
        <w:br/>
        <w:br/>
        <w:t># Use "xargs" to parse quoted args.</w:t>
        <w:br/>
        <w:t>#</w:t>
        <w:br/>
        <w:t># With -n1 it outputs one arg per line, with the quotes and backslashes removed.</w:t>
        <w:br/>
        <w:t>#</w:t>
        <w:br/>
        <w:t># In Bash we could simply go:</w:t>
        <w:br/>
        <w:t>#</w:t>
        <w:br/>
        <w:t>#   readarray ARGS &lt; &lt;( xargs -n1 &lt;&lt;&lt;"$var" ) &amp;&amp;</w:t>
        <w:br/>
        <w:t>#   set -- "${ARGS[@]}" "$@"</w:t>
        <w:br/>
        <w:t>#</w:t>
        <w:br/>
        <w:t># but POSIX shell has neither arrays nor command substitution, so instead we</w:t>
        <w:br/>
        <w:t># post-process each arg (as a line of input to sed) to backslash-escape any</w:t>
        <w:br/>
        <w:t># character that might be a shell metacharacter, then use eval to reverse</w:t>
        <w:br/>
        <w:t># that process (while maintaining the separation between arguments), and wrap</w:t>
        <w:br/>
        <w:t># the whole thing up as a single "set" statement.</w:t>
        <w:br/>
        <w:t>#</w:t>
        <w:br/>
        <w:t># This will of course break if any of these variables contains a newline or</w:t>
        <w:br/>
        <w:t># an unmatched quote.</w:t>
        <w:br/>
        <w:t>#</w:t>
        <w:br/>
        <w:br/>
        <w:t>eval "set -- $(</w:t>
        <w:br/>
        <w:t xml:space="preserve">        printf '%s\n' "$DEFAULT_JVM_OPTS $JAVA_OPTS $GRADLE_OPTS" |</w:t>
        <w:br/>
        <w:t xml:space="preserve">        xargs -n1 |</w:t>
        <w:br/>
        <w:t xml:space="preserve">        sed ' s~[^-[:alnum:]+,./:=@_]~\\&amp;~g; ' |</w:t>
        <w:br/>
        <w:t xml:space="preserve">        tr '\n' ' '</w:t>
        <w:br/>
        <w:t xml:space="preserve">    )" '"$@"'</w:t>
        <w:br/>
        <w:br/>
        <w:t>exec "$JAVACMD" "$@"</w:t>
        <w:br/>
      </w:r>
    </w:p>
    <w:p>
      <w:pPr>
        <w:pStyle w:val="Heading2"/>
      </w:pPr>
      <w:r>
        <w:t>gradlew.bat</w:t>
      </w:r>
    </w:p>
    <w:p>
      <w:r>
        <w:t>@rem</w:t>
        <w:br/>
        <w:t>@rem Copyright 2015 the original author or authors.</w:t>
        <w:br/>
        <w:t>@rem</w:t>
        <w:br/>
        <w:t>@rem Licensed under the Apache License, Version 2.0 (the "License");</w:t>
        <w:br/>
        <w:t>@rem you may not use this file except in compliance with the License.</w:t>
        <w:br/>
        <w:t>@rem You may obtain a copy of the License at</w:t>
        <w:br/>
        <w:t>@rem</w:t>
        <w:br/>
        <w:t>@rem      https://www.apache.org/licenses/LICENSE-2.0</w:t>
        <w:br/>
        <w:t>@rem</w:t>
        <w:br/>
        <w:t>@rem Unless required by applicable law or agreed to in writing, software</w:t>
        <w:br/>
        <w:t>@rem distributed under the License is distributed on an "AS IS" BASIS,</w:t>
        <w:br/>
        <w:t>@rem WITHOUT WARRANTIES OR CONDITIONS OF ANY KIND, either express or implied.</w:t>
        <w:br/>
        <w:t>@rem See the License for the specific language governing permissions and</w:t>
        <w:br/>
        <w:t>@rem limitations under the License.</w:t>
        <w:br/>
        <w:t>@rem</w:t>
        <w:br/>
        <w:t>@rem SPDX-License-Identifier: Apache-2.0</w:t>
        <w:br/>
        <w:t>@rem</w:t>
        <w:br/>
        <w:br/>
        <w:t>@if "%DEBUG%"=="" @echo off</w:t>
        <w:br/>
        <w:t>@rem ##########################################################################</w:t>
        <w:br/>
        <w:t>@rem</w:t>
        <w:br/>
        <w:t>@rem  Gradle startup script for Windows</w:t>
        <w:br/>
        <w:t>@rem</w:t>
        <w:br/>
        <w:t>@rem ##########################################################################</w:t>
        <w:br/>
        <w:br/>
        <w:t>@rem Set local scope for the variables with windows NT shell</w:t>
        <w:br/>
        <w:t>if "%OS%"=="Windows_NT" setlocal</w:t>
        <w:br/>
        <w:br/>
        <w:t>set DIRNAME=%~dp0</w:t>
        <w:br/>
        <w:t>if "%DIRNAME%"=="" set DIRNAME=.</w:t>
        <w:br/>
        <w:t>@rem This is normally unused</w:t>
        <w:br/>
        <w:t>set APP_BASE_NAME=%~n0</w:t>
        <w:br/>
        <w:t>set APP_HOME=%DIRNAME%</w:t>
        <w:br/>
        <w:br/>
        <w:t>@rem Resolve any "." and ".." in APP_HOME to make it shorter.</w:t>
        <w:br/>
        <w:t>for %%i in ("%APP_HOME%") do set APP_HOME=%%~fi</w:t>
        <w:br/>
        <w:br/>
        <w:t>@rem Add default JVM options here. You can also use JAVA_OPTS and GRADLE_OPTS to pass JVM options to this script.</w:t>
        <w:br/>
        <w:t>set DEFAULT_JVM_OPTS="-Xmx64m" "-Xms64m"</w:t>
        <w:br/>
        <w:br/>
        <w:t>@rem Find java.exe</w:t>
        <w:br/>
        <w:t>if defined JAVA_HOME goto findJavaFromJavaHome</w:t>
        <w:br/>
        <w:br/>
        <w:t>set JAVA_EXE=java.exe</w:t>
        <w:br/>
        <w:t>%JAVA_EXE% -version &gt;NUL 2&gt;&amp;1</w:t>
        <w:br/>
        <w:t>if %ERRORLEVEL% equ 0 goto execute</w:t>
        <w:br/>
        <w:br/>
        <w:t>echo. 1&gt;&amp;2</w:t>
        <w:br/>
        <w:t>echo ERROR: JAVA_HOME is not set and no 'java' command could be found in your PATH. 1&gt;&amp;2</w:t>
        <w:br/>
        <w:t>echo. 1&gt;&amp;2</w:t>
        <w:br/>
        <w:t>echo Please set the JAVA_HOME variable in your environment to match the 1&gt;&amp;2</w:t>
        <w:br/>
        <w:t>echo location of your Java installation. 1&gt;&amp;2</w:t>
        <w:br/>
        <w:br/>
        <w:t>goto fail</w:t>
        <w:br/>
        <w:br/>
        <w:t>:findJavaFromJavaHome</w:t>
        <w:br/>
        <w:t>set JAVA_HOME=%JAVA_HOME:"=%</w:t>
        <w:br/>
        <w:t>set JAVA_EXE=%JAVA_HOME%/bin/java.exe</w:t>
        <w:br/>
        <w:br/>
        <w:t>if exist "%JAVA_EXE%" goto execute</w:t>
        <w:br/>
        <w:br/>
        <w:t>echo. 1&gt;&amp;2</w:t>
        <w:br/>
        <w:t>echo ERROR: JAVA_HOME is set to an invalid directory: %JAVA_HOME% 1&gt;&amp;2</w:t>
        <w:br/>
        <w:t>echo. 1&gt;&amp;2</w:t>
        <w:br/>
        <w:t>echo Please set the JAVA_HOME variable in your environment to match the 1&gt;&amp;2</w:t>
        <w:br/>
        <w:t>echo location of your Java installation. 1&gt;&amp;2</w:t>
        <w:br/>
        <w:br/>
        <w:t>goto fail</w:t>
        <w:br/>
        <w:br/>
        <w:t>:execute</w:t>
        <w:br/>
        <w:t>@rem Setup the command line</w:t>
        <w:br/>
        <w:br/>
        <w:t>set CLASSPATH=</w:t>
        <w:br/>
        <w:br/>
        <w:br/>
        <w:t>@rem Execute Gradle</w:t>
        <w:br/>
        <w:t>"%JAVA_EXE%" %DEFAULT_JVM_OPTS% %JAVA_OPTS% %GRADLE_OPTS% "-Dorg.gradle.appname=%APP_BASE_NAME%" -classpath "%CLASSPATH%" -jar "%APP_HOME%\gradle\wrapper\gradle-wrapper.jar" %*</w:t>
        <w:br/>
        <w:br/>
        <w:t>:end</w:t>
        <w:br/>
        <w:t>@rem End local scope for the variables with windows NT shell</w:t>
        <w:br/>
        <w:t>if %ERRORLEVEL% equ 0 goto mainEnd</w:t>
        <w:br/>
        <w:br/>
        <w:t>:fail</w:t>
        <w:br/>
        <w:t>rem Set variable GRADLE_EXIT_CONSOLE if you need the _script_ return code instead of</w:t>
        <w:br/>
        <w:t>rem the _cmd.exe /c_ return code!</w:t>
        <w:br/>
        <w:t>set EXIT_CODE=%ERRORLEVEL%</w:t>
        <w:br/>
        <w:t>if %EXIT_CODE% equ 0 set EXIT_CODE=1</w:t>
        <w:br/>
        <w:t>if not ""=="%GRADLE_EXIT_CONSOLE%" exit %EXIT_CODE%</w:t>
        <w:br/>
        <w:t>exit /b %EXIT_CODE%</w:t>
        <w:br/>
        <w:br/>
        <w:t>:mainEnd</w:t>
        <w:br/>
        <w:t>if "%OS%"=="Windows_NT" endlocal</w:t>
        <w:br/>
        <w:br/>
        <w:t>:omega</w:t>
        <w:br/>
      </w:r>
    </w:p>
    <w:p>
      <w:pPr>
        <w:pStyle w:val="Heading2"/>
      </w:pPr>
      <w:r>
        <w:t>local.properties</w:t>
      </w:r>
    </w:p>
    <w:p>
      <w:r>
        <w:t>## This file is automatically generated by Android Studio.</w:t>
        <w:br/>
        <w:t># Do not modify this file -- YOUR CHANGES WILL BE ERASED!</w:t>
        <w:br/>
        <w:t>#</w:t>
        <w:br/>
        <w:t># This file should *NOT* be checked into Version Control Systems,</w:t>
        <w:br/>
        <w:t># as it contains information specific to your local configuration.</w:t>
        <w:br/>
        <w:t>#</w:t>
        <w:br/>
        <w:t># Location of the SDK. This is only used by Gradle.</w:t>
        <w:br/>
        <w:t># For customization when using a Version Control System, please read the</w:t>
        <w:br/>
        <w:t># header note.</w:t>
        <w:br/>
        <w:t>sdk.dir=C\:\\Users\\ADMIN\\AppData\\Local\\Android\\Sdk</w:t>
        <w:br/>
        <w:t>MAPS_API_KEY=AIzaSyBS6lGj7CsMDE5O9bMEf3I3anmfn34OBlA</w:t>
        <w:br/>
        <w:t>CLOUDINARY_CLOUD_NAME=dotq3sk7l</w:t>
        <w:br/>
        <w:t>CLOUDINARY_API_KEY=943654194677826</w:t>
        <w:br/>
        <w:t>CLOUDINARY_API_SECRET=6G4876Xf-UgHaHD7762Q3JtkOiI</w:t>
      </w:r>
    </w:p>
    <w:p>
      <w:pPr>
        <w:pStyle w:val="Heading2"/>
      </w:pPr>
      <w:r>
        <w:t>settings.gradle.kts</w:t>
      </w:r>
    </w:p>
    <w:p>
      <w:r>
        <w:t>pluginManagement {</w:t>
        <w:br/>
        <w:t xml:space="preserve">    repositories {</w:t>
        <w:br/>
        <w:t xml:space="preserve">        google {</w:t>
        <w:br/>
        <w:t xml:space="preserve">            content {</w:t>
        <w:br/>
        <w:t xml:space="preserve">                includeGroupByRegex("com\\.android.*")</w:t>
        <w:br/>
        <w:t xml:space="preserve">                includeGroupByRegex("com\\.google.*")</w:t>
        <w:br/>
        <w:t xml:space="preserve">                includeGroupByRegex("androidx.*")</w:t>
        <w:br/>
        <w:t xml:space="preserve">            }</w:t>
        <w:br/>
        <w:t xml:space="preserve">        }</w:t>
        <w:br/>
        <w:t xml:space="preserve">        mavenCentral()</w:t>
        <w:br/>
        <w:t xml:space="preserve">        gradlePluginPortal()</w:t>
        <w:br/>
        <w:t xml:space="preserve">    }</w:t>
        <w:br/>
        <w:t>}</w:t>
        <w:br/>
        <w:t>dependencyResolutionManagement {</w:t>
        <w:br/>
        <w:t xml:space="preserve">    repositoriesMode.set(RepositoriesMode.FAIL_ON_PROJECT_REPOS)</w:t>
        <w:br/>
        <w:t xml:space="preserve">    repositories {</w:t>
        <w:br/>
        <w:t xml:space="preserve">        google()</w:t>
        <w:br/>
        <w:t xml:space="preserve">        mavenCentral()</w:t>
        <w:br/>
        <w:t xml:space="preserve">    }</w:t>
        <w:br/>
        <w:t>}</w:t>
        <w:br/>
        <w:br/>
        <w:t>rootProject.name = "SmartBloodDonationAndroid"</w:t>
        <w:br/>
        <w:t>include(":app")</w:t>
        <w:br/>
        <w:t>include(":core")</w:t>
        <w:br/>
        <w:t>include(":feature_auth")</w:t>
        <w:br/>
        <w:t>include(":feature_profile")</w:t>
        <w:br/>
        <w:t>include(":feature_map_booking")</w:t>
        <w:br/>
        <w:t>include(":feature_emergency")</w:t>
        <w:br/>
        <w:t>include(":feature_chatbot")</w:t>
        <w:br/>
      </w:r>
    </w:p>
    <w:p>
      <w:pPr>
        <w:pStyle w:val="Heading2"/>
      </w:pPr>
      <w:r>
        <w:t>app/.gitignore</w:t>
      </w:r>
    </w:p>
    <w:p>
      <w:r>
        <w:t>/build</w:t>
        <w:br/>
        <w:t># Google Services file</w:t>
        <w:br/>
        <w:t>google-services.json</w:t>
      </w:r>
    </w:p>
    <w:p>
      <w:pPr>
        <w:pStyle w:val="Heading2"/>
      </w:pPr>
      <w:r>
        <w:t>app/build.gradle.kts</w:t>
      </w:r>
    </w:p>
    <w:p>
      <w:r>
        <w:br/>
        <w:br/>
        <w:t>plugins {</w:t>
        <w:br/>
        <w:t xml:space="preserve">    alias(libs.plugins.android.secrets.gradle.plugin)</w:t>
        <w:br/>
        <w:t xml:space="preserve">    alias(libs.plugins.android.application)</w:t>
        <w:br/>
        <w:t xml:space="preserve">    alias(libs.plugins.kotlin.android)</w:t>
        <w:br/>
        <w:t xml:space="preserve">    alias(libs.plugins.kotlin.compose.compiler)</w:t>
        <w:br/>
        <w:t xml:space="preserve">    alias(libs.plugins.ksp)</w:t>
        <w:br/>
        <w:t xml:space="preserve">    alias(libs.plugins.google.services)</w:t>
        <w:br/>
        <w:t xml:space="preserve">    alias(libs.plugins.firebase.crashlytics)</w:t>
        <w:br/>
        <w:t xml:space="preserve">    alias(libs.plugins.hilt)</w:t>
        <w:br/>
        <w:t>//    alias(libs.plugins.maps.secrets)</w:t>
        <w:br/>
        <w:t>}</w:t>
        <w:br/>
        <w:br/>
        <w:t>android {</w:t>
        <w:br/>
        <w:t xml:space="preserve">    namespace = "com.example.smartblooddonationandroid"</w:t>
        <w:br/>
        <w:t xml:space="preserve">    compileSdk = 34</w:t>
        <w:br/>
        <w:br/>
        <w:t xml:space="preserve">    defaultConfig {</w:t>
        <w:br/>
        <w:t xml:space="preserve">        applicationId = "com.smartblood.donation"</w:t>
        <w:br/>
        <w:t xml:space="preserve">        minSdk = 24</w:t>
        <w:br/>
        <w:t xml:space="preserve">        targetSdk = 34</w:t>
        <w:br/>
        <w:t xml:space="preserve">        versionCode = 1</w:t>
        <w:br/>
        <w:t xml:space="preserve">        versionName = "1.0"</w:t>
        <w:br/>
        <w:br/>
        <w:t xml:space="preserve">        testInstrumentationRunner = "androidx.test.runner.AndroidJUnitRunner"</w:t>
        <w:br/>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 Thêm dòng này để truy cập BuildConfig</w:t>
        <w:br/>
        <w:t xml:space="preserve">        buildConfig = true</w:t>
        <w:br/>
        <w:t xml:space="preserve">    }</w:t>
        <w:br/>
        <w:t xml:space="preserve">    // Thêm khối packagingOptions nếu chưa có</w:t>
        <w:br/>
        <w:t xml:space="preserve">    packagingOptions {</w:t>
        <w:br/>
        <w:t xml:space="preserve">        resources {</w:t>
        <w:br/>
        <w:t xml:space="preserve">            excludes += "/META-INF/{AL2.0,LGPL2.1}"</w:t>
        <w:br/>
        <w:t xml:space="preserve">        }</w:t>
        <w:br/>
        <w:t xml:space="preserve">    }</w:t>
        <w:br/>
        <w:t>}</w:t>
        <w:br/>
        <w:br/>
        <w:t>dependencies {</w:t>
        <w:br/>
        <w:t xml:space="preserve">    // Core &amp; UI</w:t>
        <w:br/>
        <w:t xml:space="preserve">    implementation(libs.androidx.core.ktx)</w:t>
        <w:br/>
        <w:t xml:space="preserve">    implementation(libs.androidx.lifecycle.runtime.ktx)</w:t>
        <w:br/>
        <w:t xml:space="preserve">    implementation(libs.androidx.activity.compose)</w:t>
        <w:br/>
        <w:t xml:space="preserve">    implementation(platform(libs.androidx.compose.bom))</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Hilt</w:t>
        <w:br/>
        <w:t xml:space="preserve">    implementation(libs.hilt.android)</w:t>
        <w:br/>
        <w:t xml:space="preserve">    implementation(libs.androidx.viewbinding)</w:t>
        <w:br/>
        <w:t xml:space="preserve">    implementation(libs.transport.backend.cct)</w:t>
        <w:br/>
        <w:t xml:space="preserve">    ksp(libs.hilt.compiler)</w:t>
        <w:br/>
        <w:br/>
        <w:t xml:space="preserve">    // Dependencies cho các feature module</w:t>
        <w:br/>
        <w:t xml:space="preserve">    implementation(project(":core"))</w:t>
        <w:br/>
        <w:t xml:space="preserve">    implementation(project(":feature_auth"))</w:t>
        <w:br/>
        <w:t xml:space="preserve">    implementation(project(":feature_profile"))</w:t>
        <w:br/>
        <w:t xml:space="preserve">    implementation(project(":feature_map_booking"))</w:t>
        <w:br/>
        <w:t xml:space="preserve">    implementation(project(":feature_emergency"))</w:t>
        <w:br/>
        <w:t xml:space="preserve">    implementation(project(":feature_chatbot"))</w:t>
        <w:br/>
        <w:br/>
        <w:t xml:space="preserve">    implementation(libs.androidx.navigation.compose)</w:t>
        <w:br/>
        <w:t xml:space="preserve">    implementation(libs.androidx.hilt.navigation.compose)</w:t>
        <w:br/>
        <w:br/>
        <w:t xml:space="preserve">    // Test</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androidTestImplementation(libs.androidx.compose.ui.test.junit4)</w:t>
        <w:br/>
        <w:t xml:space="preserve">    debugImplementation(libs.androidx.compose.ui.tooling)</w:t>
        <w:br/>
        <w:t xml:space="preserve">    debugImplementation(libs.androidx.compose.ui.test.manifest)</w:t>
        <w:br/>
        <w:br/>
        <w:t xml:space="preserve">    //TrackAsia</w:t>
        <w:br/>
        <w:t xml:space="preserve">    implementation(libs.trackasia.sdk)</w:t>
        <w:br/>
        <w:t xml:space="preserve">    implementation(libs.trackasia.annotation.plugin)</w:t>
        <w:br/>
        <w:br/>
        <w:t xml:space="preserve">    implementation(libs.accompanist.navigation.animation)</w:t>
        <w:br/>
        <w:t xml:space="preserve">    implementation("com.cloudinary:cloudinary-android:2.4.0")</w:t>
        <w:br/>
        <w:t>}</w:t>
      </w:r>
    </w:p>
    <w:p>
      <w:pPr>
        <w:pStyle w:val="Heading2"/>
      </w:pPr>
      <w:r>
        <w:t>app/google-services.json</w:t>
      </w:r>
    </w:p>
    <w:p>
      <w:r>
        <w:t>{</w:t>
        <w:br/>
        <w:t xml:space="preserve">  "project_info": {</w:t>
        <w:br/>
        <w:t xml:space="preserve">    "project_number": "731740765779",</w:t>
        <w:br/>
        <w:t xml:space="preserve">    "project_id": "smart-blood-donation-2911",</w:t>
        <w:br/>
        <w:t xml:space="preserve">    "storage_bucket": "smart-blood-donation-2911.firebasestorage.app"</w:t>
        <w:br/>
        <w:t xml:space="preserve">  },</w:t>
        <w:br/>
        <w:t xml:space="preserve">  "client": [</w:t>
        <w:br/>
        <w:t xml:space="preserve">    {</w:t>
        <w:br/>
        <w:t xml:space="preserve">      "client_info": {</w:t>
        <w:br/>
        <w:t xml:space="preserve">        "mobilesdk_app_id": "1:731740765779:android:12b089b55854767d6150a6",</w:t>
        <w:br/>
        <w:t xml:space="preserve">        "android_client_info": {</w:t>
        <w:br/>
        <w:t xml:space="preserve">          "package_name": "com.smartblood.donation"</w:t>
        <w:br/>
        <w:t xml:space="preserve">        }</w:t>
        <w:br/>
        <w:t xml:space="preserve">      },</w:t>
        <w:br/>
        <w:t xml:space="preserve">      "oauth_client": [],</w:t>
        <w:br/>
        <w:t xml:space="preserve">      "api_key": [</w:t>
        <w:br/>
        <w:t xml:space="preserve">        {</w:t>
        <w:br/>
        <w:t xml:space="preserve">          "current_key": "AIzaSyA55BbyQtArvpqUJr2kbOCknqQymZTdMfE"</w:t>
        <w:br/>
        <w:t xml:space="preserve">        }</w:t>
        <w:br/>
        <w:t xml:space="preserve">      ],</w:t>
        <w:br/>
        <w:t xml:space="preserve">      "services": {</w:t>
        <w:br/>
        <w:t xml:space="preserve">        "appinvite_service": {</w:t>
        <w:br/>
        <w:t xml:space="preserve">          "other_platform_oauth_client": []</w:t>
        <w:br/>
        <w:t xml:space="preserve">        }</w:t>
        <w:br/>
        <w:t xml:space="preserve">      }</w:t>
        <w:br/>
        <w:t xml:space="preserve">    }</w:t>
        <w:br/>
        <w:t xml:space="preserve">  ],</w:t>
        <w:br/>
        <w:t xml:space="preserve">  "configuration_version": "1"</w:t>
        <w:br/>
        <w:t>}</w:t>
      </w:r>
    </w:p>
    <w:p>
      <w:pPr>
        <w:pStyle w:val="Heading2"/>
      </w:pPr>
      <w:r>
        <w:t>app/proguard-rules.pro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app/src/androidTest/java/com/example/smartblooddonationandroid/ExampleInstrumentedTest.kt</w:t>
      </w:r>
    </w:p>
    <w:p>
      <w:r>
        <w:t>package com.example.smartblooddonationandroid</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assertEquals("com.example.smartblooddonationandroid", appContext.packageName)</w:t>
        <w:br/>
        <w:t xml:space="preserve">    }</w:t>
        <w:br/>
        <w:t>}</w:t>
      </w:r>
    </w:p>
    <w:p>
      <w:pPr>
        <w:pStyle w:val="Heading2"/>
      </w:pPr>
      <w:r>
        <w:t>app/src/main/AndroidManifest.xml</w:t>
      </w:r>
    </w:p>
    <w:p>
      <w:r>
        <w:t>&lt;?xml version="1.0" encoding="utf-8"?&gt;</w:t>
        <w:br/>
        <w:t>&lt;manifest xmlns:android="http://schemas.android.com/apk/res/android"</w:t>
        <w:br/>
        <w:t xml:space="preserve">    xmlns:tools="http://schemas.android.com/tools"&gt;</w:t>
        <w:br/>
        <w:br/>
        <w:t xml:space="preserve">    &lt;application</w:t>
        <w:br/>
        <w:t xml:space="preserve">        android:name="com.smartblood.donation.MainApplication"</w:t>
        <w:br/>
        <w:t xml:space="preserve">        android:enableOnBackInvokedCallback="true"</w:t>
        <w:br/>
        <w:t xml:space="preserve">        android:allowBackup="true"</w:t>
        <w:br/>
        <w:t xml:space="preserve">        android:dataExtractionRules="@xml/data_extraction_rules"</w:t>
        <w:br/>
        <w:t xml:space="preserve">        android:fullBackupContent="@xml/backup_rules"</w:t>
        <w:br/>
        <w:t xml:space="preserve">        android:icon="@mipmap/ic_launcher"</w:t>
        <w:br/>
        <w:t xml:space="preserve">        android:label="@string/app_name"</w:t>
        <w:br/>
        <w:t xml:space="preserve">        android:roundIcon="@mipmap/ic_launcher_round"</w:t>
        <w:br/>
        <w:t xml:space="preserve">        android:supportsRtl="true"</w:t>
        <w:br/>
        <w:t xml:space="preserve">        android:theme="@style/Theme.SmartBloodDonationAndroid"&gt;</w:t>
        <w:br/>
        <w:t xml:space="preserve">        &lt;activity</w:t>
        <w:br/>
        <w:t xml:space="preserve">            android:name=".MainActivity"</w:t>
        <w:br/>
        <w:t xml:space="preserve">            android:exported="true"</w:t>
        <w:br/>
        <w:t xml:space="preserve">            android:label="@string/app_name"</w:t>
        <w:br/>
        <w:t xml:space="preserve">            android:theme="@style/Theme.SmartBloodDonationAndroid"&gt;</w:t>
        <w:br/>
        <w:t xml:space="preserve">            &lt;intent-filter&gt;</w:t>
        <w:br/>
        <w:t xml:space="preserve">                &lt;action android:name="android.intent.action.MAIN" /&gt;</w:t>
        <w:br/>
        <w:br/>
        <w:t xml:space="preserve">                &lt;category android:name="android.intent.category.LAUNCHER" /&gt;</w:t>
        <w:br/>
        <w:t xml:space="preserve">            &lt;/intent-filter&gt;</w:t>
        <w:br/>
        <w:t xml:space="preserve">        &lt;/activity&gt;</w:t>
        <w:br/>
        <w:t xml:space="preserve">    &lt;/application&gt;</w:t>
        <w:br/>
        <w:br/>
        <w:t>&lt;/manifest&gt;</w:t>
      </w:r>
    </w:p>
    <w:p>
      <w:pPr>
        <w:pStyle w:val="Heading2"/>
      </w:pPr>
      <w:r>
        <w:t>app/src/main/java/com/example/smartblooddonationandroid/MainActivity.kt</w:t>
      </w:r>
    </w:p>
    <w:p>
      <w:r>
        <w:t>//D:\SmartBloodDonationAndroid\app\src\main\java\com\example\smartblooddonationandroid\MainActivity.kt</w:t>
        <w:br/>
        <w:t>package com.example.smartblooddonationandroid</w:t>
        <w:br/>
        <w:br/>
        <w:t>import android.os.Bundle</w:t>
        <w:br/>
        <w:t>import androidx.activity.ComponentActivity</w:t>
        <w:br/>
        <w:t>import androidx.activity.compose.setContent</w:t>
        <w:br/>
        <w:t>import androidx.activity.enableEdgeToEdge</w:t>
        <w:br/>
        <w:t>import androidx.compose.foundation.layout.fillMaxSize</w:t>
        <w:br/>
        <w:t>import androidx.compose.foundation.layout.padding</w:t>
        <w:br/>
        <w:t>import androidx.compose.material3.MaterialTheme</w:t>
        <w:br/>
        <w:t>import androidx.compose.material3.Scaffold</w:t>
        <w:br/>
        <w:t>import androidx.compose.material3.Surface</w:t>
        <w:br/>
        <w:t>import androidx.compose.material3.Text</w:t>
        <w:br/>
        <w:t>import androidx.compose.runtime.Composable</w:t>
        <w:br/>
        <w:t>import androidx.compose.ui.Modifier</w:t>
        <w:br/>
        <w:t>import androidx.compose.ui.tooling.preview.Preview</w:t>
        <w:br/>
        <w:t>import com.example.smartblooddonationandroid.ui.theme.SmartBloodDonationAndroidTheme</w:t>
        <w:br/>
        <w:t>import com.smartblood.donation.navigation.AppNavHost</w:t>
        <w:br/>
        <w:t>import dagger.hilt.android.AndroidEntryPoint</w:t>
        <w:br/>
        <w:t>import com.smartblood.core.ui.theme.SmartBloodTheme</w:t>
        <w:br/>
        <w:br/>
        <w:t>@AndroidEntryPoint</w:t>
        <w:br/>
        <w:t>class MainActivity : ComponentActivity() {</w:t>
        <w:br/>
        <w:t xml:space="preserve">    override fun onCreate(savedInstanceState: Bundle?) {</w:t>
        <w:br/>
        <w:t xml:space="preserve">        super.onCreate(savedInstanceState)</w:t>
        <w:br/>
        <w:t xml:space="preserve">        setContent {</w:t>
        <w:br/>
        <w:t xml:space="preserve">            SmartBloodDonationAndroidTheme {</w:t>
        <w:br/>
        <w:t xml:space="preserve">                // A surface container using the 'background' color from the theme</w:t>
        <w:br/>
        <w:t xml:space="preserve">                Surface(</w:t>
        <w:br/>
        <w:t xml:space="preserve">                    modifier = Modifier.fillMaxSize(),</w:t>
        <w:br/>
        <w:t xml:space="preserve">                    color = MaterialTheme.colorScheme.background</w:t>
        <w:br/>
        <w:t xml:space="preserve">                ) {</w:t>
        <w:br/>
        <w:t xml:space="preserve">                    AppNavHost()</w:t>
        <w:br/>
        <w:t xml:space="preserve">                }</w:t>
        <w:br/>
        <w:t xml:space="preserve">            }</w:t>
        <w:br/>
        <w:t xml:space="preserve">        }</w:t>
        <w:br/>
        <w:t xml:space="preserve">    }</w:t>
        <w:br/>
        <w:t>}</w:t>
        <w:br/>
        <w:br/>
        <w:t>@Composable</w:t>
        <w:br/>
        <w:t>fun Greeting(name: String, modifier: Modifier = Modifier) {</w:t>
        <w:br/>
        <w:t xml:space="preserve">    Text(</w:t>
        <w:br/>
        <w:t xml:space="preserve">        text = "Hello $name!",</w:t>
        <w:br/>
        <w:t xml:space="preserve">        modifier = modifier</w:t>
        <w:br/>
        <w:t xml:space="preserve">    )</w:t>
        <w:br/>
        <w:t>}</w:t>
        <w:br/>
        <w:br/>
        <w:t>@Preview(showBackground = true)</w:t>
        <w:br/>
        <w:t>@Composable</w:t>
        <w:br/>
        <w:t>fun GreetingPreview() {</w:t>
        <w:br/>
        <w:t xml:space="preserve">    SmartBloodDonationAndroidTheme {</w:t>
        <w:br/>
        <w:t xml:space="preserve">        Greeting("Android")</w:t>
        <w:br/>
        <w:t xml:space="preserve">    }</w:t>
        <w:br/>
        <w:t>}</w:t>
      </w:r>
    </w:p>
    <w:p>
      <w:pPr>
        <w:pStyle w:val="Heading2"/>
      </w:pPr>
      <w:r>
        <w:t>app/src/main/java/com/example/smartblooddonationandroid/MainApplication.kt</w:t>
      </w:r>
    </w:p>
    <w:p>
      <w:r>
        <w:t>// D:\SmartBloodDonationAndroid\app\src\main\java\com\smartblood\donation\MainApplication.kt</w:t>
        <w:br/>
        <w:t>package com.smartblood.donation</w:t>
        <w:br/>
        <w:br/>
        <w:t>import android.app.Application</w:t>
        <w:br/>
        <w:t>import android.util.Log</w:t>
        <w:br/>
        <w:t>import com.cloudinary.android.MediaManager</w:t>
        <w:br/>
        <w:t>import com.trackasia.android.TrackAsia</w:t>
        <w:br/>
        <w:t>import dagger.hilt.android.HiltAndroidApp</w:t>
        <w:br/>
        <w:t>import java.io.InputStream</w:t>
        <w:br/>
        <w:t>import java.util.Properties</w:t>
        <w:br/>
        <w:br/>
        <w:t>@HiltAndroidApp</w:t>
        <w:br/>
        <w:t>class MainApplication : Application() {</w:t>
        <w:br/>
        <w:t xml:space="preserve">    override fun onCreate() {</w:t>
        <w:br/>
        <w:t xml:space="preserve">        super.onCreate()</w:t>
        <w:br/>
        <w:br/>
        <w:t xml:space="preserve">        // --- BẮT ĐẦU CÁCH TIẾP CẬN MỚI ---</w:t>
        <w:br/>
        <w:br/>
        <w:t xml:space="preserve">        // Tạo một đối tượng Properties để chứa các khóa</w:t>
        <w:br/>
        <w:t xml:space="preserve">        val properties = Properties()</w:t>
        <w:br/>
        <w:t xml:space="preserve">        try {</w:t>
        <w:br/>
        <w:t xml:space="preserve">            // Mở file local.properties từ thư mục assets</w:t>
        <w:br/>
        <w:t xml:space="preserve">            val inputStream: InputStream = assets.open("local.properties")</w:t>
        <w:br/>
        <w:t xml:space="preserve">            // Tải dữ liệu từ file vào đối tượng properties</w:t>
        <w:br/>
        <w:t xml:space="preserve">            properties.load(inputStream)</w:t>
        <w:br/>
        <w:t xml:space="preserve">        } catch (e: Exception) {</w:t>
        <w:br/>
        <w:t xml:space="preserve">            // Ghi log lỗi nếu không tìm thấy file</w:t>
        <w:br/>
        <w:t xml:space="preserve">            Log.e("MainApplication", "Could not read local.properties file", e)</w:t>
        <w:br/>
        <w:t xml:space="preserve">        }</w:t>
        <w:br/>
        <w:br/>
        <w:t xml:space="preserve">        // Lấy các giá trị từ properties</w:t>
        <w:br/>
        <w:t xml:space="preserve">        val cloudName = properties.getProperty("CLOUDINARY_CLOUD_NAME", "")</w:t>
        <w:br/>
        <w:t xml:space="preserve">        val apiKey = properties.getProperty("CLOUDINARY_API_KEY", "")</w:t>
        <w:br/>
        <w:t xml:space="preserve">        val apiSecret = properties.getProperty("CLOUDINARY_API_SECRET", "")</w:t>
        <w:br/>
        <w:br/>
        <w:t xml:space="preserve">        // Kiểm tra xem các khóa có rỗng không (để debug)</w:t>
        <w:br/>
        <w:t xml:space="preserve">        if (cloudName.isEmpty() || apiKey.isEmpty() || apiSecret.isEmpty()) {</w:t>
        <w:br/>
        <w:t xml:space="preserve">            Log.e("MainApplication", "Cloudinary credentials are not set in local.properties")</w:t>
        <w:br/>
        <w:t xml:space="preserve">        }</w:t>
        <w:br/>
        <w:br/>
        <w:t xml:space="preserve">        // Tạo map config và khởi tạo MediaManager</w:t>
        <w:br/>
        <w:t xml:space="preserve">        val config = mapOf(</w:t>
        <w:br/>
        <w:t xml:space="preserve">            "cloud_name" to cloudName,</w:t>
        <w:br/>
        <w:t xml:space="preserve">            "api_key" to apiKey,</w:t>
        <w:br/>
        <w:t xml:space="preserve">            "api_secret" to apiSecret</w:t>
        <w:br/>
        <w:t xml:space="preserve">        )</w:t>
        <w:br/>
        <w:t xml:space="preserve">        MediaManager.init(this, config)</w:t>
        <w:br/>
        <w:br/>
        <w:t xml:space="preserve">        // --- KẾT THÚC CÁCH TIẾP CẬN MỚI ---</w:t>
        <w:br/>
        <w:br/>
        <w:t xml:space="preserve">        TrackAsia.getInstance(applicationContext)</w:t>
        <w:br/>
        <w:t xml:space="preserve">    }</w:t>
        <w:br/>
        <w:t>}</w:t>
      </w:r>
    </w:p>
    <w:p>
      <w:pPr>
        <w:pStyle w:val="Heading2"/>
      </w:pPr>
      <w:r>
        <w:t>app/src/main/java/com/example/smartblooddonationandroid/features/dashboard/DashboardScreen.kt</w:t>
      </w:r>
    </w:p>
    <w:p>
      <w:r>
        <w:t>//D:\SmartBloodDonationAndroid\app\src\main\java\com\example\smartblooddonationandroid\features\dashboard\DashboardScreen.kt</w:t>
        <w:br/>
        <w:t>package com.smartblood.donation.features.dashboard</w:t>
        <w:br/>
        <w:br/>
        <w:t>import androidx.compose.foundation.layout.*</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androidx.compose.ui.unit.dp</w:t>
        <w:br/>
        <w:t>import androidx.hilt.navigation.compose.hiltViewModel</w:t>
        <w:br/>
        <w:br/>
        <w:t>@Composable</w:t>
        <w:br/>
        <w:t>fun DashboardScreen(</w:t>
        <w:br/>
        <w:t xml:space="preserve">    viewModel: DashboardViewModel = hiltViewModel(),</w:t>
        <w:br/>
        <w:t xml:space="preserve">    onFindDonationCenters: () -&gt; Unit,</w:t>
        <w:br/>
        <w:t xml:space="preserve">    onViewEmergencyRequests: () -&gt; Unit</w:t>
        <w:br/>
        <w:t>) {</w:t>
        <w:br/>
        <w:t xml:space="preserve">    val state by viewModel.state.collectAsState()</w:t>
        <w:br/>
        <w:br/>
        <w:t xml:space="preserve">    if (state.isLoading) {</w:t>
        <w:br/>
        <w:t xml:space="preserve">        Box(modifier = Modifier.fillMaxSize(), contentAlignment = Alignment.Center) {</w:t>
        <w:br/>
        <w:t xml:space="preserve">            CircularProgressIndicator()</w:t>
        <w:br/>
        <w:t xml:space="preserve">        }</w:t>
        <w:br/>
        <w:t xml:space="preserve">    } else {</w:t>
        <w:br/>
        <w:t xml:space="preserve">        Column(</w:t>
        <w:br/>
        <w:t xml:space="preserve">            modifier = Modifier</w:t>
        <w:br/>
        <w:t xml:space="preserve">                .fillMaxSize()</w:t>
        <w:br/>
        <w:t xml:space="preserve">                .padding(16.dp),</w:t>
        <w:br/>
        <w:t xml:space="preserve">            verticalArrangement = Arrangement.spacedBy(16.dp)</w:t>
        <w:br/>
        <w:t xml:space="preserve">        ) {</w:t>
        <w:br/>
        <w:t xml:space="preserve">            // Thẻ thông tin cá nhân</w:t>
        <w:br/>
        <w:t xml:space="preserve">            Card(modifier = Modifier.fillMaxWidth()) {</w:t>
        <w:br/>
        <w:t xml:space="preserve">                Column(Modifier.padding(16.dp)) {</w:t>
        <w:br/>
        <w:t xml:space="preserve">                    Text(text = "Chào mừng, ${state.userName}", style = MaterialTheme.typography.titleLarge)</w:t>
        <w:br/>
        <w:t xml:space="preserve">                    Spacer(Modifier.height(8.dp))</w:t>
        <w:br/>
        <w:t xml:space="preserve">                    Text(text = "Nhóm máu: ${state.bloodType}")</w:t>
        <w:br/>
        <w:t xml:space="preserve">                    Text(text = state.nextDonationMessage, style = MaterialTheme.typography.bodyMedium)</w:t>
        <w:br/>
        <w:t xml:space="preserve">                }</w:t>
        <w:br/>
        <w:t xml:space="preserve">            }</w:t>
        <w:br/>
        <w:br/>
        <w:t xml:space="preserve">            // Các nút Call-to-Action</w:t>
        <w:br/>
        <w:t xml:space="preserve">            Button(onClick = onFindDonationCenters, modifier = Modifier.fillMaxWidth()) {</w:t>
        <w:br/>
        <w:t xml:space="preserve">                Text("Tìm điểm hiến máu gần đây")</w:t>
        <w:br/>
        <w:t xml:space="preserve">            }</w:t>
        <w:br/>
        <w:t xml:space="preserve">            OutlinedButton(onClick = onViewEmergencyRequests, modifier = Modifier.fillMaxWidth()) {</w:t>
        <w:br/>
        <w:t xml:space="preserve">                Text("Xem yêu cầu khẩn cấp")</w:t>
        <w:br/>
        <w:t xml:space="preserve">            }</w:t>
        <w:br/>
        <w:br/>
        <w:t xml:space="preserve">            // Danh sách yêu cầu khẩn cấp (tạm thời)</w:t>
        <w:br/>
        <w:t xml:space="preserve">            Text(</w:t>
        <w:br/>
        <w:t xml:space="preserve">                "Yêu cầu khẩn cấp gần đây:",</w:t>
        <w:br/>
        <w:t xml:space="preserve">                style = MaterialTheme.typography.titleMedium</w:t>
        <w:br/>
        <w:t xml:space="preserve">            )</w:t>
        <w:br/>
        <w:t xml:space="preserve">            Box(</w:t>
        <w:br/>
        <w:t xml:space="preserve">                modifier = Modifier</w:t>
        <w:br/>
        <w:t xml:space="preserve">                    .fillMaxWidth()</w:t>
        <w:br/>
        <w:t xml:space="preserve">                    .weight(1f),</w:t>
        <w:br/>
        <w:t xml:space="preserve">                contentAlignment = Alignment.Center</w:t>
        <w:br/>
        <w:t xml:space="preserve">            ) {</w:t>
        <w:br/>
        <w:t xml:space="preserve">                Text("Chưa có yêu cầu nào.")</w:t>
        <w:br/>
        <w:t xml:space="preserve">            }</w:t>
        <w:br/>
        <w:t xml:space="preserve">        }</w:t>
        <w:br/>
        <w:t xml:space="preserve">    }</w:t>
        <w:br/>
        <w:t>}</w:t>
      </w:r>
    </w:p>
    <w:p>
      <w:pPr>
        <w:pStyle w:val="Heading2"/>
      </w:pPr>
      <w:r>
        <w:t>app/src/main/java/com/example/smartblooddonationandroid/features/dashboard/DashboardViewModel.kt</w:t>
      </w:r>
    </w:p>
    <w:p>
      <w:r>
        <w:t>//D:\SmartBloodDonationAndroid\app\src\main\java\com\example\smartblooddonationandroid\features\dashboard\DashboardViewModel.kt</w:t>
        <w:br/>
        <w:t>package com.smartblood.donation.features.dashboard</w:t>
        <w:br/>
        <w:br/>
        <w:t>import androidx.lifecycle.ViewModel</w:t>
        <w:br/>
        <w:t>import androidx.lifecycle.viewModelScope</w:t>
        <w:br/>
        <w:t>import com.example.feature_profile.domain.usecase.GetUserProfileUseCase</w:t>
        <w:br/>
        <w:t>import com.smartblood.profile.domain.usecase.CalculateNextDonationDateUseCase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 Tạm thời định nghĩa State ở đây cho gọn</w:t>
        <w:br/>
        <w:t>data class DashboardState(</w:t>
        <w:br/>
        <w:t xml:space="preserve">    val isLoading: Boolean = true,</w:t>
        <w:br/>
        <w:t xml:space="preserve">    val userName: String = "",</w:t>
        <w:br/>
        <w:t xml:space="preserve">    val bloodType: String = "N/A",</w:t>
        <w:br/>
        <w:t xml:space="preserve">    val nextDonationMessage: String = ""</w:t>
        <w:br/>
        <w:t>)</w:t>
        <w:br/>
        <w:br/>
        <w:t>@HiltViewModel</w:t>
        <w:br/>
        <w:t>class DashboardViewModel @Inject constructor(</w:t>
        <w:br/>
        <w:t xml:space="preserve">    private val getUserProfileUseCase: GetUserProfileUseCase,</w:t>
        <w:br/>
        <w:t xml:space="preserve">    private val calculateNextDonationDateUseCase: CalculateNextDonationDateUseCase</w:t>
        <w:br/>
        <w:t>) : ViewModel() {</w:t>
        <w:br/>
        <w:br/>
        <w:t xml:space="preserve">    private val _state = MutableStateFlow(DashboardState())</w:t>
        <w:br/>
        <w:t xml:space="preserve">    val state = _state.asStateFlow()</w:t>
        <w:br/>
        <w:br/>
        <w:t xml:space="preserve">    init {</w:t>
        <w:br/>
        <w:t xml:space="preserve">        loadDashboardData()</w:t>
        <w:br/>
        <w:t xml:space="preserve">    }</w:t>
        <w:br/>
        <w:br/>
        <w:t xml:space="preserve">    private fun loadDashboardData() {</w:t>
        <w:br/>
        <w:t xml:space="preserve">        viewModelScope.launch {</w:t>
        <w:br/>
        <w:t xml:space="preserve">            _state.update { it.copy(isLoading = true) }</w:t>
        <w:br/>
        <w:t xml:space="preserve">            getUserProfileUseCase().onSuccess { userProfile -&gt;</w:t>
        <w:br/>
        <w:t xml:space="preserve">                _state.update {</w:t>
        <w:br/>
        <w:t xml:space="preserve">                    it.copy(</w:t>
        <w:br/>
        <w:t xml:space="preserve">                        isLoading = false,</w:t>
        <w:br/>
        <w:t xml:space="preserve">                        userName = userProfile.fullName,</w:t>
        <w:br/>
        <w:t xml:space="preserve">                        bloodType = userProfile.bloodType ?: "N/A",</w:t>
        <w:br/>
        <w:t xml:space="preserve">                        nextDonationMessage = calculateNextDonationDateUseCase(userProfile)</w:t>
        <w:br/>
        <w:t xml:space="preserve">                    )</w:t>
        <w:br/>
        <w:t xml:space="preserve">                }</w:t>
        <w:br/>
        <w:t xml:space="preserve">            }.onFailure {</w:t>
        <w:br/>
        <w:t xml:space="preserve">                _state.update { it.copy(isLoading = false, userName = "Không tải được dữ liệu") }</w:t>
        <w:br/>
        <w:t xml:space="preserve">            }</w:t>
        <w:br/>
        <w:t xml:space="preserve">        }</w:t>
        <w:br/>
        <w:t xml:space="preserve">    }</w:t>
        <w:br/>
        <w:t>}</w:t>
      </w:r>
    </w:p>
    <w:p>
      <w:pPr>
        <w:pStyle w:val="Heading2"/>
      </w:pPr>
      <w:r>
        <w:t>app/src/main/java/com/example/smartblooddonationandroid/navigation/AppNavHost.kt</w:t>
      </w:r>
    </w:p>
    <w:p>
      <w:r>
        <w:t>//app/src/main/java/com/smartblood/donation/navigation/AppNavHost.kt</w:t>
        <w:br/>
        <w:t>package com.smartblood.donation.navigation</w:t>
        <w:br/>
        <w:br/>
        <w:t>import androidx.compose.foundation.layout.Box</w:t>
        <w:br/>
        <w:t>import androidx.compose.foundation.layout.fillMaxSize</w:t>
        <w:br/>
        <w:t>import androidx.compose.material3.Text</w:t>
        <w:br/>
        <w:t>import com.smartblood.auth.ui.register.RegisterScreen</w:t>
        <w:br/>
        <w:t>import androidx.compose.runtime.Composable</w:t>
        <w:br/>
        <w:t>import androidx.compose.ui.Alignment</w:t>
        <w:br/>
        <w:t>import androidx.compose.ui.Modifier</w:t>
        <w:br/>
        <w:t>import androidx.navigation.NavGraph.Companion.findStartDestination</w:t>
        <w:br/>
        <w:t>import androidx.navigation.compose.NavHost</w:t>
        <w:br/>
        <w:t>import androidx.navigation.compose.composable</w:t>
        <w:br/>
        <w:t>import androidx.navigation.compose.navigation</w:t>
        <w:br/>
        <w:t>import androidx.navigation.compose.rememberNavController</w:t>
        <w:br/>
        <w:t>import com.smartblood.auth.navigation.authGraph</w:t>
        <w:br/>
        <w:t>import com.smartblood.auth.ui.login.LoginScreen</w:t>
        <w:br/>
        <w:t>import com.smartblood.auth.ui.splash.SplashScreen</w:t>
        <w:br/>
        <w:t>import com.smartblood.donation.ui.MainScreen</w:t>
        <w:br/>
        <w:br/>
        <w:t>@Composable</w:t>
        <w:br/>
        <w:t>fun AppNavHost() {</w:t>
        <w:br/>
        <w:t xml:space="preserve">    val navController = rememberNavController()</w:t>
        <w:br/>
        <w:t xml:space="preserve">    NavHost(</w:t>
        <w:br/>
        <w:t xml:space="preserve">        navController = navController,</w:t>
        <w:br/>
        <w:t xml:space="preserve">        startDestination = Screen.SPLASH</w:t>
        <w:br/>
        <w:t xml:space="preserve">    ) {</w:t>
        <w:br/>
        <w:t xml:space="preserve">        composable(Screen.SPLASH) {</w:t>
        <w:br/>
        <w:t xml:space="preserve">            SplashScreen(</w:t>
        <w:br/>
        <w:t xml:space="preserve">                navigateToLogin = {</w:t>
        <w:br/>
        <w:t xml:space="preserve">                    // Điều hướng đến đồ thị xác thực</w:t>
        <w:br/>
        <w:t xml:space="preserve">                    navController.navigate(Graph.AUTHENTICATION) {</w:t>
        <w:br/>
        <w:t xml:space="preserve">                        // Xóa SplashScreen khỏi back stack</w:t>
        <w:br/>
        <w:t xml:space="preserve">                        popUpTo(Screen.SPLASH) { inclusive = true }</w:t>
        <w:br/>
        <w:t xml:space="preserve">                    }</w:t>
        <w:br/>
        <w:t xml:space="preserve">                },</w:t>
        <w:br/>
        <w:t xml:space="preserve">                navigateToDashboard = {</w:t>
        <w:br/>
        <w:t xml:space="preserve">                    // Điều hướng đến đồ thị chính</w:t>
        <w:br/>
        <w:t xml:space="preserve">                    navController.navigate(Graph.MAIN) {</w:t>
        <w:br/>
        <w:t xml:space="preserve">                        // Xóa SplashScreen khỏi back stack</w:t>
        <w:br/>
        <w:t xml:space="preserve">                        popUpTo(Screen.SPLASH) { inclusive = true }</w:t>
        <w:br/>
        <w:t xml:space="preserve">                    }</w:t>
        <w:br/>
        <w:t xml:space="preserve">                }</w:t>
        <w:br/>
        <w:t xml:space="preserve">            )</w:t>
        <w:br/>
        <w:t xml:space="preserve">        }</w:t>
        <w:br/>
        <w:br/>
        <w:br/>
        <w:t xml:space="preserve">        // --- ĐÂY LÀ NƠI KẾT NỐI ---</w:t>
        <w:br/>
        <w:t xml:space="preserve">        authGraph(navController)</w:t>
        <w:br/>
        <w:br/>
        <w:t xml:space="preserve">        composable(Graph.MAIN) {</w:t>
        <w:br/>
        <w:t xml:space="preserve">            MainScreen()</w:t>
        <w:br/>
        <w:t xml:space="preserve">        }</w:t>
        <w:br/>
        <w:t xml:space="preserve">    }</w:t>
        <w:br/>
        <w:t>}</w:t>
      </w:r>
    </w:p>
    <w:p>
      <w:pPr>
        <w:pStyle w:val="Heading2"/>
      </w:pPr>
      <w:r>
        <w:t>app/src/main/java/com/example/smartblooddonationandroid/navigation/BottomNavItem.kt</w:t>
      </w:r>
    </w:p>
    <w:p>
      <w:r>
        <w:t>//D:\SmartBloodDonationAndroid\app\src\main\java\com\example\smartblooddonationandroid\navigation\BottomNavItem.kt</w:t>
        <w:br/>
        <w:t>package com.smartblood.donation.navigation</w:t>
        <w:br/>
        <w:br/>
        <w:t>import androidx.compose.material.icons.Icons</w:t>
        <w:br/>
        <w:t>import androidx.compose.material.icons.filled.Home</w:t>
        <w:br/>
        <w:t>import androidx.compose.material.icons.filled.LocationOn</w:t>
        <w:br/>
        <w:t>import androidx.compose.material.icons.filled.Person</w:t>
        <w:br/>
        <w:t>import androidx.compose.ui.graphics.vector.ImageVector</w:t>
        <w:br/>
        <w:br/>
        <w:t>sealed class BottomNavItem(val route: String, val title: String, val icon: ImageVector) {</w:t>
        <w:br/>
        <w:t xml:space="preserve">    object Dashboard : BottomNavItem("dashboard", "Trang chủ", Icons.Default.Home)</w:t>
        <w:br/>
        <w:t xml:space="preserve">    object Map : BottomNavItem("map", "Bản đồ", Icons.Default.LocationOn)</w:t>
        <w:br/>
        <w:t xml:space="preserve">    object Profile : BottomNavItem("profile", "Hồ sơ", Icons.Default.Person)</w:t>
        <w:br/>
        <w:t xml:space="preserve">    // Thêm các mục khác sau này: Map, Emergency...</w:t>
        <w:br/>
        <w:t>}</w:t>
      </w:r>
    </w:p>
    <w:p>
      <w:pPr>
        <w:pStyle w:val="Heading2"/>
      </w:pPr>
      <w:r>
        <w:t>app/src/main/java/com/example/smartblooddonationandroid/navigation/Screen.kt</w:t>
      </w:r>
    </w:p>
    <w:p>
      <w:r>
        <w:t>//app/src/main/java/com/smartblood/donation/navigation/Screen.kt</w:t>
        <w:br/>
        <w:t>package com.smartblood.donation.navigation</w:t>
        <w:br/>
        <w:br/>
        <w:t>import com.smartblood.auth.navigation.AUTH_GRAPH_ROUTE</w:t>
        <w:br/>
        <w:br/>
        <w:t>// Định nghĩa các "địa chỉ" cho các màn hình</w:t>
        <w:br/>
        <w:t>object Screen {</w:t>
        <w:br/>
        <w:t xml:space="preserve">    const val SPLASH = "splash"</w:t>
        <w:br/>
        <w:t xml:space="preserve">    const val DASHBOARD = "dashboard"</w:t>
        <w:br/>
        <w:t xml:space="preserve">    const val EDIT_PROFILE = "edit_profile"</w:t>
        <w:br/>
        <w:t xml:space="preserve">    const val DONATION_HISTORY = "donation_history"</w:t>
        <w:br/>
        <w:t xml:space="preserve">    // Thêm các màn hình khác ở đây...</w:t>
        <w:br/>
        <w:t>}</w:t>
        <w:br/>
        <w:br/>
        <w:t>object Graph {</w:t>
        <w:br/>
        <w:t xml:space="preserve">    const val ROOT = "root_graph"</w:t>
        <w:br/>
        <w:t xml:space="preserve">    const val AUTHENTICATION = AUTH_GRAPH_ROUTE // Sử dụng lại route đã định nghĩa ở feature_auth</w:t>
        <w:br/>
        <w:t xml:space="preserve">    const val MAIN = "main_graph_route"</w:t>
        <w:br/>
        <w:t>}</w:t>
        <w:br/>
        <w:br/>
      </w:r>
    </w:p>
    <w:p>
      <w:pPr>
        <w:pStyle w:val="Heading2"/>
      </w:pPr>
      <w:r>
        <w:t>app/src/main/java/com/example/smartblooddonationandroid/ui/theme/Color.kt</w:t>
      </w:r>
    </w:p>
    <w:p>
      <w:r>
        <w:t>package com.example.smartblooddonationandroid.ui.theme</w:t>
        <w:br/>
        <w:br/>
        <w:t>import androidx.compose.ui.graphics.Color</w:t>
        <w:br/>
        <w:br/>
        <w:t>val Purple80 = Color(0xFFD0BCFF)</w:t>
        <w:br/>
        <w:t>val PurpleGrey80 = Color(0xFFCCC2DC)</w:t>
        <w:br/>
        <w:t>val Pink80 = Color(0xFFEFB8C8)</w:t>
        <w:br/>
        <w:br/>
        <w:t>val Purple40 = Color(0xFF6650a4)</w:t>
        <w:br/>
        <w:t>val PurpleGrey40 = Color(0xFF625b71)</w:t>
        <w:br/>
        <w:t>val Pink40 = Color(0xFF7D5260)</w:t>
      </w:r>
    </w:p>
    <w:p>
      <w:pPr>
        <w:pStyle w:val="Heading2"/>
      </w:pPr>
      <w:r>
        <w:t>app/src/main/java/com/example/smartblooddonationandroid/ui/theme/MainScreen.kt</w:t>
      </w:r>
    </w:p>
    <w:p>
      <w:r>
        <w:t>// D:\SmartBloodDonationAndroid\app\src\main\java\com\smartblood\donation\ui\MainScreen.kt</w:t>
        <w:br/>
        <w:t>package com.smartblood.donation.ui</w:t>
        <w:br/>
        <w:br/>
        <w:t>// THÊM CÁC IMPORT MỚI TỪ THƯ VIỆN ACCOMPANIST</w:t>
        <w:br/>
        <w:t>import androidx.compose.animation.ExperimentalAnimationApi</w:t>
        <w:br/>
        <w:t>import androidx.compose.foundation.layout.PaddingValues</w:t>
        <w:br/>
        <w:t>import com.google.accompanist.navigation.animation.AnimatedNavHost</w:t>
        <w:br/>
        <w:t>import com.google.accompanist.navigation.animation.composable</w:t>
        <w:br/>
        <w:t>import com.google.accompanist.navigation.animation.rememberAnimatedNavController</w:t>
        <w:br/>
        <w:t>// -----------------------------------------------------------------</w:t>
        <w:br/>
        <w:br/>
        <w:t>import androidx.compose.foundation.layout.padding</w:t>
        <w:br/>
        <w:t>import androidx.compose.material3.*</w:t>
        <w:br/>
        <w:t>import androidx.compose.runtime.Composable</w:t>
        <w:br/>
        <w:t>import androidx.compose.runtime.getValue</w:t>
        <w:br/>
        <w:t>import androidx.compose.ui.Modifier</w:t>
        <w:br/>
        <w:t>import androidx.navigation.NavDestination.Companion.hierarchy</w:t>
        <w:br/>
        <w:t>import androidx.navigation.NavGraph.Companion.findStartDestination</w:t>
        <w:br/>
        <w:t>import androidx.navigation.NavHostController</w:t>
        <w:br/>
        <w:t>import androidx.navigation.NavType</w:t>
        <w:br/>
        <w:t>import androidx.navigation.compose.currentBackStackEntryAsState</w:t>
        <w:br/>
        <w:t>import androidx.navigation.navArgument</w:t>
        <w:br/>
        <w:t>import com.example.feature_map_booking.domain.ui.booking.BookingScreen</w:t>
        <w:br/>
        <w:t>import com.example.feature_map_booking.domain.ui.location_detail.LocationDetailScreen</w:t>
        <w:br/>
        <w:t>import com.example.feature_map_booking.domain.ui.map.MapScreen</w:t>
        <w:br/>
        <w:t>import com.example.feature_profile.ui.DonationHistoryScreen</w:t>
        <w:br/>
        <w:t>import com.example.feature_profile.ui.EditProfileScreen</w:t>
        <w:br/>
        <w:t>import com.example.feature_profile.ui.ProfileScreen</w:t>
        <w:br/>
        <w:br/>
        <w:t>// Sửa các import cũ (nếu có) để trỏ đến các package đúng</w:t>
        <w:br/>
        <w:t>import com.smartblood.donation.features.dashboard.DashboardScreen</w:t>
        <w:br/>
        <w:t>import com.smartblood.donation.navigation.BottomNavItem</w:t>
        <w:br/>
        <w:t>import com.smartblood.donation.navigation.Screen</w:t>
        <w:br/>
        <w:br/>
        <w:br/>
        <w:t>// THÊM ANNOTATION NÀY</w:t>
        <w:br/>
        <w:t>@OptIn(ExperimentalAnimationApi::class)</w:t>
        <w:br/>
        <w:t>@Composable</w:t>
        <w:br/>
        <w:t>fun MainScreen() {</w:t>
        <w:br/>
        <w:t xml:space="preserve">    // SỬA TỪ rememberNavController() THÀNH rememberAnimatedNavController()</w:t>
        <w:br/>
        <w:t xml:space="preserve">    val navController = rememberAnimatedNavController()</w:t>
        <w:br/>
        <w:br/>
        <w:t xml:space="preserve">    val navItems = listOf(</w:t>
        <w:br/>
        <w:t xml:space="preserve">        BottomNavItem.Dashboard,</w:t>
        <w:br/>
        <w:t xml:space="preserve">        BottomNavItem.Map,</w:t>
        <w:br/>
        <w:t xml:space="preserve">        BottomNavItem.Profile,</w:t>
        <w:br/>
        <w:t xml:space="preserve">    )</w:t>
        <w:br/>
        <w:br/>
        <w:t xml:space="preserve">    Scaffold(</w:t>
        <w:br/>
        <w:t xml:space="preserve">        bottomBar = {</w:t>
        <w:br/>
        <w:t xml:space="preserve">            NavigationBar {</w:t>
        <w:br/>
        <w:t xml:space="preserve">                val navBackStackEntry by navController.currentBackStackEntryAsState()</w:t>
        <w:br/>
        <w:t xml:space="preserve">                val currentDestination = navBackStackEntry?.destination</w:t>
        <w:br/>
        <w:br/>
        <w:t xml:space="preserve">                navItems.forEach { screen -&gt;</w:t>
        <w:br/>
        <w:t xml:space="preserve">                    NavigationBarItem(</w:t>
        <w:br/>
        <w:t xml:space="preserve">                        icon = { Icon(screen.icon, contentDescription = screen.title) },</w:t>
        <w:br/>
        <w:t xml:space="preserve">                        label = { Text(screen.title) },</w:t>
        <w:br/>
        <w:t xml:space="preserve">                        selected = currentDestination?.hierarchy?.any { it.route == screen.route } == true,</w:t>
        <w:br/>
        <w:t xml:space="preserve">                        onClick = {</w:t>
        <w:br/>
        <w:t xml:space="preserve">                            navController.navigate(screen.route) {</w:t>
        <w:br/>
        <w:t xml:space="preserve">                                popUpTo(navController.graph.findStartDestination().id) {</w:t>
        <w:br/>
        <w:t xml:space="preserve">                                    saveState = true</w:t>
        <w:br/>
        <w:t xml:space="preserve">                                }</w:t>
        <w:br/>
        <w:t xml:space="preserve">                                launchSingleTop = true</w:t>
        <w:br/>
        <w:t xml:space="preserve">                                restoreState = true</w:t>
        <w:br/>
        <w:t xml:space="preserve">                            }</w:t>
        <w:br/>
        <w:t xml:space="preserve">                        }</w:t>
        <w:br/>
        <w:t xml:space="preserve">                    )</w:t>
        <w:br/>
        <w:t xml:space="preserve">                }</w:t>
        <w:br/>
        <w:t xml:space="preserve">            }</w:t>
        <w:br/>
        <w:t xml:space="preserve">        }</w:t>
        <w:br/>
        <w:t xml:space="preserve">    ) { innerPadding -&gt;</w:t>
        <w:br/>
        <w:t xml:space="preserve">        AppNavigation(</w:t>
        <w:br/>
        <w:t xml:space="preserve">            navController = navController,</w:t>
        <w:br/>
        <w:t xml:space="preserve">            paddingValues = innerPadding</w:t>
        <w:br/>
        <w:t xml:space="preserve">        )</w:t>
        <w:br/>
        <w:t xml:space="preserve">    }</w:t>
        <w:br/>
        <w:t>}</w:t>
        <w:br/>
        <w:t>@OptIn(ExperimentalAnimationApi::class)</w:t>
        <w:br/>
        <w:t>@Composable</w:t>
        <w:br/>
        <w:t>fun AppNavigation(</w:t>
        <w:br/>
        <w:t xml:space="preserve">    navController: NavHostController,</w:t>
        <w:br/>
        <w:t xml:space="preserve">    paddingValues: PaddingValues // Hàm này nhận `paddingValues`</w:t>
        <w:br/>
        <w:t>) {</w:t>
        <w:br/>
        <w:t xml:space="preserve">    AnimatedNavHost(</w:t>
        <w:br/>
        <w:t xml:space="preserve">        navController = navController,</w:t>
        <w:br/>
        <w:t xml:space="preserve">        startDestination = BottomNavItem.Dashboard.route,</w:t>
        <w:br/>
        <w:t xml:space="preserve">        modifier = Modifier.padding(paddingValues) // Và sử dụng nó ở đây</w:t>
        <w:br/>
        <w:t xml:space="preserve">    ) {</w:t>
        <w:br/>
        <w:t xml:space="preserve">        composable(route = BottomNavItem.Dashboard.route) {</w:t>
        <w:br/>
        <w:t xml:space="preserve">            DashboardScreen(</w:t>
        <w:br/>
        <w:t xml:space="preserve">                onFindDonationCenters = { navController.navigate(BottomNavItem.Map.route) },</w:t>
        <w:br/>
        <w:t xml:space="preserve">                onViewEmergencyRequests = { /* TODO */ }</w:t>
        <w:br/>
        <w:t xml:space="preserve">            )</w:t>
        <w:br/>
        <w:t xml:space="preserve">        }</w:t>
        <w:br/>
        <w:br/>
        <w:t xml:space="preserve">        composable(route = BottomNavItem.Map.route) {</w:t>
        <w:br/>
        <w:t xml:space="preserve">            MapScreen(</w:t>
        <w:br/>
        <w:t xml:space="preserve">                onNavigateToLocationDetail = { hospitalId -&gt;</w:t>
        <w:br/>
        <w:t xml:space="preserve">                    navController.navigate("location_detail/$hospitalId")</w:t>
        <w:br/>
        <w:t xml:space="preserve">                }</w:t>
        <w:br/>
        <w:t xml:space="preserve">            )</w:t>
        <w:br/>
        <w:t xml:space="preserve">        }</w:t>
        <w:br/>
        <w:br/>
        <w:t xml:space="preserve">        composable(</w:t>
        <w:br/>
        <w:t xml:space="preserve">            route = "location_detail/{hospitalId}",</w:t>
        <w:br/>
        <w:t xml:space="preserve">            arguments = listOf(navArgument("hospitalId") { type = NavType.StringType })</w:t>
        <w:br/>
        <w:t xml:space="preserve">        ) {</w:t>
        <w:br/>
        <w:t xml:space="preserve">            LocationDetailScreen(</w:t>
        <w:br/>
        <w:t xml:space="preserve">                onNavigateToBooking = { hospitalId, hospitalName -&gt;</w:t>
        <w:br/>
        <w:t xml:space="preserve">                    navController.navigate("booking/$hospitalId/$hospitalName")</w:t>
        <w:br/>
        <w:t xml:space="preserve">                },</w:t>
        <w:br/>
        <w:t xml:space="preserve">                onNavigateBack = { navController.popBackStack() }</w:t>
        <w:br/>
        <w:t xml:space="preserve">            )</w:t>
        <w:br/>
        <w:t xml:space="preserve">        }</w:t>
        <w:br/>
        <w:br/>
        <w:t xml:space="preserve">        composable(</w:t>
        <w:br/>
        <w:t xml:space="preserve">            route = "booking/{hospitalId}/{hospitalName}",</w:t>
        <w:br/>
        <w:t xml:space="preserve">            arguments = listOf(</w:t>
        <w:br/>
        <w:t xml:space="preserve">                navArgument("hospitalId") { type = NavType.StringType },</w:t>
        <w:br/>
        <w:t xml:space="preserve">                navArgument("hospitalName") { type = NavType.StringType }</w:t>
        <w:br/>
        <w:t xml:space="preserve">            )</w:t>
        <w:br/>
        <w:t xml:space="preserve">        ) {</w:t>
        <w:br/>
        <w:t xml:space="preserve">            BookingScreen(</w:t>
        <w:br/>
        <w:t xml:space="preserve">                onBookingSuccess = { navController.popBackStack(BottomNavItem.Map.route, inclusive = false) },</w:t>
        <w:br/>
        <w:t xml:space="preserve">                onNavigateBack = { navController.popBackStack() }</w:t>
        <w:br/>
        <w:t xml:space="preserve">            )</w:t>
        <w:br/>
        <w:t xml:space="preserve">        }</w:t>
        <w:br/>
        <w:br/>
        <w:t xml:space="preserve">        composable(BottomNavItem.Profile.route) {</w:t>
        <w:br/>
        <w:t xml:space="preserve">            ProfileScreen(</w:t>
        <w:br/>
        <w:t xml:space="preserve">                onNavigateToEditProfile = { navController.navigate(Screen.EDIT_PROFILE) },</w:t>
        <w:br/>
        <w:t xml:space="preserve">                onNavigateToDonationHistory = { navController.navigate(Screen.DONATION_HISTORY) }</w:t>
        <w:br/>
        <w:t xml:space="preserve">            )</w:t>
        <w:br/>
        <w:t xml:space="preserve">        }</w:t>
        <w:br/>
        <w:br/>
        <w:t xml:space="preserve">        composable(Screen.EDIT_PROFILE) {</w:t>
        <w:br/>
        <w:t xml:space="preserve">            EditProfileScreen(onNavigateBack = { navController.popBackStack() })</w:t>
        <w:br/>
        <w:t xml:space="preserve">        }</w:t>
        <w:br/>
        <w:br/>
        <w:t xml:space="preserve">        composable(Screen.DONATION_HISTORY) {</w:t>
        <w:br/>
        <w:t xml:space="preserve">            DonationHistoryScreen(onNavigateBack = { navController.popBackStack() })</w:t>
        <w:br/>
        <w:t xml:space="preserve">        }</w:t>
        <w:br/>
        <w:t xml:space="preserve">    }</w:t>
        <w:br/>
        <w:t>}</w:t>
      </w:r>
    </w:p>
    <w:p>
      <w:pPr>
        <w:pStyle w:val="Heading2"/>
      </w:pPr>
      <w:r>
        <w:t>app/src/main/java/com/example/smartblooddonationandroid/ui/theme/Theme.kt</w:t>
      </w:r>
    </w:p>
    <w:p>
      <w:r>
        <w:t>package com.example.smartblooddonationandroid.ui.theme</w:t>
        <w:br/>
        <w:br/>
        <w:t>import android.app.Activity</w:t>
        <w:br/>
        <w:t>import android.os.Build</w:t>
        <w:br/>
        <w:t>import androidx.compose.foundation.isSystemInDarkTheme</w:t>
        <w:br/>
        <w:t>import androidx.compose.material3.MaterialTheme</w:t>
        <w:br/>
        <w:t>import androidx.compose.material3.darkColorScheme</w:t>
        <w:br/>
        <w:t>import androidx.compose.material3.dynamicDarkColorScheme</w:t>
        <w:br/>
        <w:t>import androidx.compose.material3.dynamicLightColorScheme</w:t>
        <w:br/>
        <w:t>import androidx.compose.material3.lightColorScheme</w:t>
        <w:br/>
        <w:t>import androidx.compose.runtime.Composable</w:t>
        <w:br/>
        <w:t>import androidx.compose.ui.platform.LocalContext</w:t>
        <w:br/>
        <w:br/>
        <w:t>private val DarkColorScheme = darkColorScheme(</w:t>
        <w:br/>
        <w:t xml:space="preserve">    primary = Purple80,</w:t>
        <w:br/>
        <w:t xml:space="preserve">    secondary = PurpleGrey80,</w:t>
        <w:br/>
        <w:t xml:space="preserve">    tertiary = Pink80</w:t>
        <w:br/>
        <w:t>)</w:t>
        <w:br/>
        <w:br/>
        <w:t>private val LightColorScheme = lightColorScheme(</w:t>
        <w:br/>
        <w:t xml:space="preserve">    primary = Purple40,</w:t>
        <w:br/>
        <w:t xml:space="preserve">    secondary = PurpleGrey40,</w:t>
        <w:br/>
        <w:t xml:space="preserve">    tertiary = Pink40</w:t>
        <w:br/>
        <w:br/>
        <w:t xml:space="preserve">    /* Other default colors to override</w:t>
        <w:br/>
        <w:t xml:space="preserve">    background = Color(0xFFFFFBFE),</w:t>
        <w:br/>
        <w:t xml:space="preserve">    surface = Color(0xFFFFFBFE),</w:t>
        <w:br/>
        <w:t xml:space="preserve">    onPrimary = Color.White,</w:t>
        <w:br/>
        <w:t xml:space="preserve">    onSecondary = Color.White,</w:t>
        <w:br/>
        <w:t xml:space="preserve">    onTertiary = Color.White,</w:t>
        <w:br/>
        <w:t xml:space="preserve">    onBackground = Color(0xFF1C1B1F),</w:t>
        <w:br/>
        <w:t xml:space="preserve">    onSurface = Color(0xFF1C1B1F),</w:t>
        <w:br/>
        <w:t xml:space="preserve">    */</w:t>
        <w:br/>
        <w:t>)</w:t>
        <w:br/>
        <w:br/>
        <w:t>@Composable</w:t>
        <w:br/>
        <w:t>fun SmartBloodDonationAndroidTheme(</w:t>
        <w:br/>
        <w:t xml:space="preserve">    darkTheme: Boolean = isSystemInDarkTheme(),</w:t>
        <w:br/>
        <w:t xml:space="preserve">    // Dynamic color is available on Android 12+</w:t>
        <w:br/>
        <w:t xml:space="preserve">    dynamicColor: Boolean = true,</w:t>
        <w:br/>
        <w:t xml:space="preserve">    content: @Composable () -&gt; Unit</w:t>
        <w:br/>
        <w:t>) {</w:t>
        <w:br/>
        <w:t xml:space="preserve">    val colorScheme = when {</w:t>
        <w:br/>
        <w:t xml:space="preserve">        dynamicColor &amp;&amp; Build.VERSION.SDK_INT &gt;= Build.VERSION_CODES.S -&gt; {</w:t>
        <w:br/>
        <w:t xml:space="preserve">            val context = LocalContext.current</w:t>
        <w:br/>
        <w:t xml:space="preserve">            if (darkTheme) dynamicDarkColorScheme(context) else dynamicLightColorScheme(context)</w:t>
        <w:br/>
        <w:t xml:space="preserve">        }</w:t>
        <w:br/>
        <w:br/>
        <w:t xml:space="preserve">        darkTheme -&gt; DarkColorScheme</w:t>
        <w:br/>
        <w:t xml:space="preserve">        else -&gt; LightColorScheme</w:t>
        <w:br/>
        <w:t xml:space="preserve">    }</w:t>
        <w:br/>
        <w:br/>
        <w:t xml:space="preserve">    MaterialTheme(</w:t>
        <w:br/>
        <w:t xml:space="preserve">        colorScheme = colorScheme,</w:t>
        <w:br/>
        <w:t xml:space="preserve">        typography = Typography,</w:t>
        <w:br/>
        <w:t xml:space="preserve">        content = content</w:t>
        <w:br/>
        <w:t xml:space="preserve">    )</w:t>
        <w:br/>
        <w:t>}</w:t>
      </w:r>
    </w:p>
    <w:p>
      <w:pPr>
        <w:pStyle w:val="Heading2"/>
      </w:pPr>
      <w:r>
        <w:t>app/src/main/java/com/example/smartblooddonationandroid/ui/theme/Type.kt</w:t>
      </w:r>
    </w:p>
    <w:p>
      <w:r>
        <w:t>package com.example.smartblooddonationandroid.ui.theme</w:t>
        <w:br/>
        <w:br/>
        <w:t>import androidx.compose.material3.Typography</w:t>
        <w:br/>
        <w:t>import androidx.compose.ui.text.TextStyle</w:t>
        <w:br/>
        <w:t>import androidx.compose.ui.text.font.FontFamily</w:t>
        <w:br/>
        <w:t>import androidx.compose.ui.text.font.FontWeight</w:t>
        <w:br/>
        <w:t>import androidx.compose.ui.unit.sp</w:t>
        <w:br/>
        <w:br/>
        <w:t>// Set of Material typography styles to start with</w:t>
        <w:br/>
        <w:t>val Typography = Typography(</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 Other default text styles to override</w:t>
        <w:br/>
        <w:t xml:space="preserve">    titleLarge = TextStyle(</w:t>
        <w:br/>
        <w:t xml:space="preserve">        fontFamily = FontFamily.Default,</w:t>
        <w:br/>
        <w:t xml:space="preserve">        fontWeight = FontWeight.Normal,</w:t>
        <w:br/>
        <w:t xml:space="preserve">        fontSize = 22.sp,</w:t>
        <w:br/>
        <w:t xml:space="preserve">        lineHeight = 28.sp,</w:t>
        <w:br/>
        <w:t xml:space="preserve">        letterSpacing = 0.sp</w:t>
        <w:br/>
        <w:t xml:space="preserve">    ),</w:t>
        <w:br/>
        <w:t xml:space="preserve">    labelSmall = TextStyle(</w:t>
        <w:br/>
        <w:t xml:space="preserve">        fontFamily = FontFamily.Default,</w:t>
        <w:br/>
        <w:t xml:space="preserve">        fontWeight = FontWeight.Medium,</w:t>
        <w:br/>
        <w:t xml:space="preserve">        fontSize = 11.sp,</w:t>
        <w:br/>
        <w:t xml:space="preserve">        lineHeight = 16.sp,</w:t>
        <w:br/>
        <w:t xml:space="preserve">        letterSpacing = 0.5.sp</w:t>
        <w:br/>
        <w:t xml:space="preserve">    )</w:t>
        <w:br/>
        <w:t xml:space="preserve">    */</w:t>
        <w:br/>
        <w:t>)</w:t>
      </w:r>
    </w:p>
    <w:p>
      <w:pPr>
        <w:pStyle w:val="Heading2"/>
      </w:pPr>
      <w:r>
        <w:t>app/src/main/res/drawable/ic_launcher_background.xml</w:t>
      </w:r>
    </w:p>
    <w:p>
      <w:r>
        <w:t>&lt;?xml version="1.0" encoding="utf-8"?&gt;</w:t>
        <w:br/>
        <w:t>&lt;vector xmlns:android="http://schemas.android.com/apk/res/android"</w:t>
        <w:br/>
        <w:t xml:space="preserve">    android:width="108dp"</w:t>
        <w:br/>
        <w:t xml:space="preserve">    android:height="108dp"</w:t>
        <w:br/>
        <w:t xml:space="preserve">    android:viewportWidth="108"</w:t>
        <w:br/>
        <w:t xml:space="preserve">    android:viewportHeight="108"&gt;</w:t>
        <w:br/>
        <w:t xml:space="preserve">    &lt;path</w:t>
        <w:br/>
        <w:t xml:space="preserve">        android:fillColor="#3DDC84"</w:t>
        <w:br/>
        <w:t xml:space="preserve">        android:pathData="M0,0h108v108h-108z" /&gt;</w:t>
        <w:br/>
        <w:t xml:space="preserve">    &lt;path</w:t>
        <w:br/>
        <w:t xml:space="preserve">        android:fillColor="#00000000"</w:t>
        <w:br/>
        <w:t xml:space="preserve">        android:pathData="M9,0L9,108"</w:t>
        <w:br/>
        <w:t xml:space="preserve">        android:strokeWidth="0.8"</w:t>
        <w:br/>
        <w:t xml:space="preserve">        android:strokeColor="#33FFFFFF" /&gt;</w:t>
        <w:br/>
        <w:t xml:space="preserve">    &lt;path</w:t>
        <w:br/>
        <w:t xml:space="preserve">        android:fillColor="#00000000"</w:t>
        <w:br/>
        <w:t xml:space="preserve">        android:pathData="M19,0L19,108"</w:t>
        <w:br/>
        <w:t xml:space="preserve">        android:strokeWidth="0.8"</w:t>
        <w:br/>
        <w:t xml:space="preserve">        android:strokeColor="#33FFFFFF" /&gt;</w:t>
        <w:br/>
        <w:t xml:space="preserve">    &lt;path</w:t>
        <w:br/>
        <w:t xml:space="preserve">        android:fillColor="#00000000"</w:t>
        <w:br/>
        <w:t xml:space="preserve">        android:pathData="M29,0L29,108"</w:t>
        <w:br/>
        <w:t xml:space="preserve">        android:strokeWidth="0.8"</w:t>
        <w:br/>
        <w:t xml:space="preserve">        android:strokeColor="#33FFFFFF" /&gt;</w:t>
        <w:br/>
        <w:t xml:space="preserve">    &lt;path</w:t>
        <w:br/>
        <w:t xml:space="preserve">        android:fillColor="#00000000"</w:t>
        <w:br/>
        <w:t xml:space="preserve">        android:pathData="M39,0L39,108"</w:t>
        <w:br/>
        <w:t xml:space="preserve">        android:strokeWidth="0.8"</w:t>
        <w:br/>
        <w:t xml:space="preserve">        android:strokeColor="#33FFFFFF" /&gt;</w:t>
        <w:br/>
        <w:t xml:space="preserve">    &lt;path</w:t>
        <w:br/>
        <w:t xml:space="preserve">        android:fillColor="#00000000"</w:t>
        <w:br/>
        <w:t xml:space="preserve">        android:pathData="M49,0L49,108"</w:t>
        <w:br/>
        <w:t xml:space="preserve">        android:strokeWidth="0.8"</w:t>
        <w:br/>
        <w:t xml:space="preserve">        android:strokeColor="#33FFFFFF" /&gt;</w:t>
        <w:br/>
        <w:t xml:space="preserve">    &lt;path</w:t>
        <w:br/>
        <w:t xml:space="preserve">        android:fillColor="#00000000"</w:t>
        <w:br/>
        <w:t xml:space="preserve">        android:pathData="M59,0L59,108"</w:t>
        <w:br/>
        <w:t xml:space="preserve">        android:strokeWidth="0.8"</w:t>
        <w:br/>
        <w:t xml:space="preserve">        android:strokeColor="#33FFFFFF" /&gt;</w:t>
        <w:br/>
        <w:t xml:space="preserve">    &lt;path</w:t>
        <w:br/>
        <w:t xml:space="preserve">        android:fillColor="#00000000"</w:t>
        <w:br/>
        <w:t xml:space="preserve">        android:pathData="M69,0L69,108"</w:t>
        <w:br/>
        <w:t xml:space="preserve">        android:strokeWidth="0.8"</w:t>
        <w:br/>
        <w:t xml:space="preserve">        android:strokeColor="#33FFFFFF" /&gt;</w:t>
        <w:br/>
        <w:t xml:space="preserve">    &lt;path</w:t>
        <w:br/>
        <w:t xml:space="preserve">        android:fillColor="#00000000"</w:t>
        <w:br/>
        <w:t xml:space="preserve">        android:pathData="M79,0L79,108"</w:t>
        <w:br/>
        <w:t xml:space="preserve">        android:strokeWidth="0.8"</w:t>
        <w:br/>
        <w:t xml:space="preserve">        android:strokeColor="#33FFFFFF" /&gt;</w:t>
        <w:br/>
        <w:t xml:space="preserve">    &lt;path</w:t>
        <w:br/>
        <w:t xml:space="preserve">        android:fillColor="#00000000"</w:t>
        <w:br/>
        <w:t xml:space="preserve">        android:pathData="M89,0L89,108"</w:t>
        <w:br/>
        <w:t xml:space="preserve">        android:strokeWidth="0.8"</w:t>
        <w:br/>
        <w:t xml:space="preserve">        android:strokeColor="#33FFFFFF" /&gt;</w:t>
        <w:br/>
        <w:t xml:space="preserve">    &lt;path</w:t>
        <w:br/>
        <w:t xml:space="preserve">        android:fillColor="#00000000"</w:t>
        <w:br/>
        <w:t xml:space="preserve">        android:pathData="M99,0L99,108"</w:t>
        <w:br/>
        <w:t xml:space="preserve">        android:strokeWidth="0.8"</w:t>
        <w:br/>
        <w:t xml:space="preserve">        android:strokeColor="#33FFFFFF" /&gt;</w:t>
        <w:br/>
        <w:t xml:space="preserve">    &lt;path</w:t>
        <w:br/>
        <w:t xml:space="preserve">        android:fillColor="#00000000"</w:t>
        <w:br/>
        <w:t xml:space="preserve">        android:pathData="M0,9L108,9"</w:t>
        <w:br/>
        <w:t xml:space="preserve">        android:strokeWidth="0.8"</w:t>
        <w:br/>
        <w:t xml:space="preserve">        android:strokeColor="#33FFFFFF" /&gt;</w:t>
        <w:br/>
        <w:t xml:space="preserve">    &lt;path</w:t>
        <w:br/>
        <w:t xml:space="preserve">        android:fillColor="#00000000"</w:t>
        <w:br/>
        <w:t xml:space="preserve">        android:pathData="M0,19L108,19"</w:t>
        <w:br/>
        <w:t xml:space="preserve">        android:strokeWidth="0.8"</w:t>
        <w:br/>
        <w:t xml:space="preserve">        android:strokeColor="#33FFFFFF" /&gt;</w:t>
        <w:br/>
        <w:t xml:space="preserve">    &lt;path</w:t>
        <w:br/>
        <w:t xml:space="preserve">        android:fillColor="#00000000"</w:t>
        <w:br/>
        <w:t xml:space="preserve">        android:pathData="M0,29L108,29"</w:t>
        <w:br/>
        <w:t xml:space="preserve">        android:strokeWidth="0.8"</w:t>
        <w:br/>
        <w:t xml:space="preserve">        android:strokeColor="#33FFFFFF" /&gt;</w:t>
        <w:br/>
        <w:t xml:space="preserve">    &lt;path</w:t>
        <w:br/>
        <w:t xml:space="preserve">        android:fillColor="#00000000"</w:t>
        <w:br/>
        <w:t xml:space="preserve">        android:pathData="M0,39L108,39"</w:t>
        <w:br/>
        <w:t xml:space="preserve">        android:strokeWidth="0.8"</w:t>
        <w:br/>
        <w:t xml:space="preserve">        android:strokeColor="#33FFFFFF" /&gt;</w:t>
        <w:br/>
        <w:t xml:space="preserve">    &lt;path</w:t>
        <w:br/>
        <w:t xml:space="preserve">        android:fillColor="#00000000"</w:t>
        <w:br/>
        <w:t xml:space="preserve">        android:pathData="M0,49L108,49"</w:t>
        <w:br/>
        <w:t xml:space="preserve">        android:strokeWidth="0.8"</w:t>
        <w:br/>
        <w:t xml:space="preserve">        android:strokeColor="#33FFFFFF" /&gt;</w:t>
        <w:br/>
        <w:t xml:space="preserve">    &lt;path</w:t>
        <w:br/>
        <w:t xml:space="preserve">        android:fillColor="#00000000"</w:t>
        <w:br/>
        <w:t xml:space="preserve">        android:pathData="M0,59L108,59"</w:t>
        <w:br/>
        <w:t xml:space="preserve">        android:strokeWidth="0.8"</w:t>
        <w:br/>
        <w:t xml:space="preserve">        android:strokeColor="#33FFFFFF" /&gt;</w:t>
        <w:br/>
        <w:t xml:space="preserve">    &lt;path</w:t>
        <w:br/>
        <w:t xml:space="preserve">        android:fillColor="#00000000"</w:t>
        <w:br/>
        <w:t xml:space="preserve">        android:pathData="M0,69L108,69"</w:t>
        <w:br/>
        <w:t xml:space="preserve">        android:strokeWidth="0.8"</w:t>
        <w:br/>
        <w:t xml:space="preserve">        android:strokeColor="#33FFFFFF" /&gt;</w:t>
        <w:br/>
        <w:t xml:space="preserve">    &lt;path</w:t>
        <w:br/>
        <w:t xml:space="preserve">        android:fillColor="#00000000"</w:t>
        <w:br/>
        <w:t xml:space="preserve">        android:pathData="M0,79L108,79"</w:t>
        <w:br/>
        <w:t xml:space="preserve">        android:strokeWidth="0.8"</w:t>
        <w:br/>
        <w:t xml:space="preserve">        android:strokeColor="#33FFFFFF" /&gt;</w:t>
        <w:br/>
        <w:t xml:space="preserve">    &lt;path</w:t>
        <w:br/>
        <w:t xml:space="preserve">        android:fillColor="#00000000"</w:t>
        <w:br/>
        <w:t xml:space="preserve">        android:pathData="M0,89L108,89"</w:t>
        <w:br/>
        <w:t xml:space="preserve">        android:strokeWidth="0.8"</w:t>
        <w:br/>
        <w:t xml:space="preserve">        android:strokeColor="#33FFFFFF" /&gt;</w:t>
        <w:br/>
        <w:t xml:space="preserve">    &lt;path</w:t>
        <w:br/>
        <w:t xml:space="preserve">        android:fillColor="#00000000"</w:t>
        <w:br/>
        <w:t xml:space="preserve">        android:pathData="M0,99L108,99"</w:t>
        <w:br/>
        <w:t xml:space="preserve">        android:strokeWidth="0.8"</w:t>
        <w:br/>
        <w:t xml:space="preserve">        android:strokeColor="#33FFFFFF" /&gt;</w:t>
        <w:br/>
        <w:t xml:space="preserve">    &lt;path</w:t>
        <w:br/>
        <w:t xml:space="preserve">        android:fillColor="#00000000"</w:t>
        <w:br/>
        <w:t xml:space="preserve">        android:pathData="M19,29L89,29"</w:t>
        <w:br/>
        <w:t xml:space="preserve">        android:strokeWidth="0.8"</w:t>
        <w:br/>
        <w:t xml:space="preserve">        android:strokeColor="#33FFFFFF" /&gt;</w:t>
        <w:br/>
        <w:t xml:space="preserve">    &lt;path</w:t>
        <w:br/>
        <w:t xml:space="preserve">        android:fillColor="#00000000"</w:t>
        <w:br/>
        <w:t xml:space="preserve">        android:pathData="M19,39L89,39"</w:t>
        <w:br/>
        <w:t xml:space="preserve">        android:strokeWidth="0.8"</w:t>
        <w:br/>
        <w:t xml:space="preserve">        android:strokeColor="#33FFFFFF" /&gt;</w:t>
        <w:br/>
        <w:t xml:space="preserve">    &lt;path</w:t>
        <w:br/>
        <w:t xml:space="preserve">        android:fillColor="#00000000"</w:t>
        <w:br/>
        <w:t xml:space="preserve">        android:pathData="M19,49L89,49"</w:t>
        <w:br/>
        <w:t xml:space="preserve">        android:strokeWidth="0.8"</w:t>
        <w:br/>
        <w:t xml:space="preserve">        android:strokeColor="#33FFFFFF" /&gt;</w:t>
        <w:br/>
        <w:t xml:space="preserve">    &lt;path</w:t>
        <w:br/>
        <w:t xml:space="preserve">        android:fillColor="#00000000"</w:t>
        <w:br/>
        <w:t xml:space="preserve">        android:pathData="M19,59L89,59"</w:t>
        <w:br/>
        <w:t xml:space="preserve">        android:strokeWidth="0.8"</w:t>
        <w:br/>
        <w:t xml:space="preserve">        android:strokeColor="#33FFFFFF" /&gt;</w:t>
        <w:br/>
        <w:t xml:space="preserve">    &lt;path</w:t>
        <w:br/>
        <w:t xml:space="preserve">        android:fillColor="#00000000"</w:t>
        <w:br/>
        <w:t xml:space="preserve">        android:pathData="M19,69L89,69"</w:t>
        <w:br/>
        <w:t xml:space="preserve">        android:strokeWidth="0.8"</w:t>
        <w:br/>
        <w:t xml:space="preserve">        android:strokeColor="#33FFFFFF" /&gt;</w:t>
        <w:br/>
        <w:t xml:space="preserve">    &lt;path</w:t>
        <w:br/>
        <w:t xml:space="preserve">        android:fillColor="#00000000"</w:t>
        <w:br/>
        <w:t xml:space="preserve">        android:pathData="M19,79L89,79"</w:t>
        <w:br/>
        <w:t xml:space="preserve">        android:strokeWidth="0.8"</w:t>
        <w:br/>
        <w:t xml:space="preserve">        android:strokeColor="#33FFFFFF" /&gt;</w:t>
        <w:br/>
        <w:t xml:space="preserve">    &lt;path</w:t>
        <w:br/>
        <w:t xml:space="preserve">        android:fillColor="#00000000"</w:t>
        <w:br/>
        <w:t xml:space="preserve">        android:pathData="M29,19L29,89"</w:t>
        <w:br/>
        <w:t xml:space="preserve">        android:strokeWidth="0.8"</w:t>
        <w:br/>
        <w:t xml:space="preserve">        android:strokeColor="#33FFFFFF" /&gt;</w:t>
        <w:br/>
        <w:t xml:space="preserve">    &lt;path</w:t>
        <w:br/>
        <w:t xml:space="preserve">        android:fillColor="#00000000"</w:t>
        <w:br/>
        <w:t xml:space="preserve">        android:pathData="M39,19L39,89"</w:t>
        <w:br/>
        <w:t xml:space="preserve">        android:strokeWidth="0.8"</w:t>
        <w:br/>
        <w:t xml:space="preserve">        android:strokeColor="#33FFFFFF" /&gt;</w:t>
        <w:br/>
        <w:t xml:space="preserve">    &lt;path</w:t>
        <w:br/>
        <w:t xml:space="preserve">        android:fillColor="#00000000"</w:t>
        <w:br/>
        <w:t xml:space="preserve">        android:pathData="M49,19L49,89"</w:t>
        <w:br/>
        <w:t xml:space="preserve">        android:strokeWidth="0.8"</w:t>
        <w:br/>
        <w:t xml:space="preserve">        android:strokeColor="#33FFFFFF" /&gt;</w:t>
        <w:br/>
        <w:t xml:space="preserve">    &lt;path</w:t>
        <w:br/>
        <w:t xml:space="preserve">        android:fillColor="#00000000"</w:t>
        <w:br/>
        <w:t xml:space="preserve">        android:pathData="M59,19L59,89"</w:t>
        <w:br/>
        <w:t xml:space="preserve">        android:strokeWidth="0.8"</w:t>
        <w:br/>
        <w:t xml:space="preserve">        android:strokeColor="#33FFFFFF" /&gt;</w:t>
        <w:br/>
        <w:t xml:space="preserve">    &lt;path</w:t>
        <w:br/>
        <w:t xml:space="preserve">        android:fillColor="#00000000"</w:t>
        <w:br/>
        <w:t xml:space="preserve">        android:pathData="M69,19L69,89"</w:t>
        <w:br/>
        <w:t xml:space="preserve">        android:strokeWidth="0.8"</w:t>
        <w:br/>
        <w:t xml:space="preserve">        android:strokeColor="#33FFFFFF" /&gt;</w:t>
        <w:br/>
        <w:t xml:space="preserve">    &lt;path</w:t>
        <w:br/>
        <w:t xml:space="preserve">        android:fillColor="#00000000"</w:t>
        <w:br/>
        <w:t xml:space="preserve">        android:pathData="M79,19L79,89"</w:t>
        <w:br/>
        <w:t xml:space="preserve">        android:strokeWidth="0.8"</w:t>
        <w:br/>
        <w:t xml:space="preserve">        android:strokeColor="#33FFFFFF" /&gt;</w:t>
        <w:br/>
        <w:t>&lt;/vector&gt;</w:t>
        <w:br/>
      </w:r>
    </w:p>
    <w:p>
      <w:pPr>
        <w:pStyle w:val="Heading2"/>
      </w:pPr>
      <w:r>
        <w:t>app/src/main/res/drawable/ic_launcher_foreground.xml</w:t>
      </w:r>
    </w:p>
    <w:p>
      <w:r>
        <w:t>&lt;vector xmlns:android="http://schemas.android.com/apk/res/android"</w:t>
        <w:br/>
        <w:t xml:space="preserve">    xmlns:aapt="http://schemas.android.com/aapt"</w:t>
        <w:br/>
        <w:t xml:space="preserve">    android:width="108dp"</w:t>
        <w:br/>
        <w:t xml:space="preserve">    android:height="108dp"</w:t>
        <w:br/>
        <w:t xml:space="preserve">    android:viewportWidth="108"</w:t>
        <w:br/>
        <w:t xml:space="preserve">    android:viewportHeight="108"&gt;</w:t>
        <w:br/>
        <w:t xml:space="preserve">    &lt;path android:pathData="M31,63.928c0,0 6.4,-11 12.1,-13.1c7.2,-2.6 26,-1.4 26,-1.4l38.1,38.1L107,108.928l-32,-1L31,63.928z"&gt;</w:t>
        <w:br/>
        <w:t xml:space="preserve">        &lt;aapt:attr name="android:fillColor"&gt;</w:t>
        <w:br/>
        <w:t xml:space="preserve">            &lt;gradient</w:t>
        <w:br/>
        <w:t xml:space="preserve">                android:endX="85.84757"</w:t>
        <w:br/>
        <w:t xml:space="preserve">                android:endY="92.4963"</w:t>
        <w:br/>
        <w:t xml:space="preserve">                android:startX="42.9492"</w:t>
        <w:br/>
        <w:t xml:space="preserve">                android:startY="49.59793"</w:t>
        <w:br/>
        <w:t xml:space="preserve">                android:type="linear"&gt;</w:t>
        <w:br/>
        <w:t xml:space="preserve">                &lt;item</w:t>
        <w:br/>
        <w:t xml:space="preserve">                    android:color="#44000000"</w:t>
        <w:br/>
        <w:t xml:space="preserve">                    android:offset="0.0" /&gt;</w:t>
        <w:br/>
        <w:t xml:space="preserve">                &lt;item</w:t>
        <w:br/>
        <w:t xml:space="preserve">                    android:color="#00000000"</w:t>
        <w:br/>
        <w:t xml:space="preserve">                    android:offset="1.0" /&gt;</w:t>
        <w:br/>
        <w:t xml:space="preserve">            &lt;/gradient&gt;</w:t>
        <w:br/>
        <w:t xml:space="preserve">        &lt;/aapt:attr&gt;</w:t>
        <w:br/>
        <w:t xml:space="preserve">    &lt;/path&gt;</w:t>
        <w:br/>
        <w:t xml:space="preserve">    &lt;path</w:t>
        <w:br/>
        <w:t xml:space="preserve">        android:fillColor="#FFFFFF"</w:t>
        <w:br/>
        <w:t xml:space="preserve">        android:fillType="nonZero"</w:t>
        <w:br/>
        <w:t xml:space="preserve">        android:pathData="M65.3,45.828l3.8,-6.6c0.2,-0.4 0.1,-0.9 -0.3,-1.1c-0.4,-0.2 -0.9,-0.1 -1.1,0.3l-3.9,6.7c-6.3,-2.8 -13.4,-2.8 -19.7,0l-3.9,-6.7c-0.2,-0.4 -0.7,-0.5 -1.1,-0.3C38.8,38.328 38.7,38.828 38.9,39.228l3.8,6.6C36.2,49.428 31.7,56.028 31,63.928h46C76.3,56.028 71.8,49.428 65.3,45.828zM43.4,57.328c-0.8,0 -1.5,-0.5 -1.8,-1.2c-0.3,-0.7 -0.1,-1.5 0.4,-2.1c0.5,-0.5 1.4,-0.7 2.1,-0.4c0.7,0.3 1.2,1 1.2,1.8C45.3,56.528 44.5,57.328 43.4,57.328L43.4,57.328zM64.6,57.328c-0.8,0 -1.5,-0.5 -1.8,-1.2s-0.1,-1.5 0.4,-2.1c0.5,-0.5 1.4,-0.7 2.1,-0.4c0.7,0.3 1.2,1 1.2,1.8C66.5,56.528 65.6,57.328 64.6,57.328L64.6,57.328z"</w:t>
        <w:br/>
        <w:t xml:space="preserve">        android:strokeWidth="1"</w:t>
        <w:br/>
        <w:t xml:space="preserve">        android:strokeColor="#00000000" /&gt;</w:t>
        <w:br/>
        <w:t>&lt;/vector&gt;</w:t>
      </w:r>
    </w:p>
    <w:p>
      <w:pPr>
        <w:pStyle w:val="Heading2"/>
      </w:pPr>
      <w:r>
        <w:t>app/src/main/res/mipmap-anydpi-v26/ic_launcher.xml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app/src/main/res/mipmap-anydpi-v26/ic_launcher_round.xml</w:t>
      </w:r>
    </w:p>
    <w:p>
      <w:r>
        <w:t>&lt;?xml version="1.0" encoding="utf-8"?&gt;</w:t>
        <w:br/>
        <w:t>&lt;adaptive-icon xmlns:android="http://schemas.android.com/apk/res/android"&gt;</w:t>
        <w:br/>
        <w:t xml:space="preserve">    &lt;background android:drawable="@drawable/ic_launcher_background" /&gt;</w:t>
        <w:br/>
        <w:t xml:space="preserve">    &lt;foreground android:drawable="@drawable/ic_launcher_foreground" /&gt;</w:t>
        <w:br/>
        <w:t xml:space="preserve">    &lt;monochrome android:drawable="@drawable/ic_launcher_foreground" /&gt;</w:t>
        <w:br/>
        <w:t>&lt;/adaptive-icon&gt;</w:t>
      </w:r>
    </w:p>
    <w:p>
      <w:pPr>
        <w:pStyle w:val="Heading2"/>
      </w:pPr>
      <w:r>
        <w:t>app/src/main/res/values/colors.xml</w:t>
      </w:r>
    </w:p>
    <w:p>
      <w:r>
        <w:t>&lt;?xml version="1.0" encoding="utf-8"?&gt;</w:t>
        <w:br/>
        <w:t>&lt;resources&gt;</w:t>
        <w:br/>
        <w:t xml:space="preserve">    &lt;color name="purple_200"&gt;#FFBB86FC&lt;/color&gt;</w:t>
        <w:br/>
        <w:t xml:space="preserve">    &lt;color name="purple_500"&gt;#FF6200EE&lt;/color&gt;</w:t>
        <w:br/>
        <w:t xml:space="preserve">    &lt;color name="purple_700"&gt;#FF3700B3&lt;/color&gt;</w:t>
        <w:br/>
        <w:t xml:space="preserve">    &lt;color name="teal_200"&gt;#FF03DAC5&lt;/color&gt;</w:t>
        <w:br/>
        <w:t xml:space="preserve">    &lt;color name="teal_700"&gt;#FF018786&lt;/color&gt;</w:t>
        <w:br/>
        <w:t xml:space="preserve">    &lt;color name="black"&gt;#FF000000&lt;/color&gt;</w:t>
        <w:br/>
        <w:t xml:space="preserve">    &lt;color name="white"&gt;#FFFFFFFF&lt;/color&gt;</w:t>
        <w:br/>
        <w:t>&lt;/resources&gt;</w:t>
      </w:r>
    </w:p>
    <w:p>
      <w:pPr>
        <w:pStyle w:val="Heading2"/>
      </w:pPr>
      <w:r>
        <w:t>app/src/main/res/values/strings.xml</w:t>
      </w:r>
    </w:p>
    <w:p>
      <w:r>
        <w:t>&lt;resources&gt;</w:t>
        <w:br/>
        <w:t xml:space="preserve">    &lt;string name="app_name"&gt;SmartBloodDonationAndroid&lt;/string&gt;</w:t>
        <w:br/>
        <w:t>&lt;/resources&gt;</w:t>
      </w:r>
    </w:p>
    <w:p>
      <w:pPr>
        <w:pStyle w:val="Heading2"/>
      </w:pPr>
      <w:r>
        <w:t>app/src/main/res/values/themes.xml</w:t>
      </w:r>
    </w:p>
    <w:p>
      <w:r>
        <w:t>&lt;?xml version="1.0" encoding="utf-8"?&gt;</w:t>
        <w:br/>
        <w:t>&lt;resources&gt;</w:t>
        <w:br/>
        <w:br/>
        <w:t xml:space="preserve">    &lt;style name="Theme.SmartBloodDonationAndroid" parent="android:Theme.Material.Light.NoActionBar" /&gt;</w:t>
        <w:br/>
        <w:t>&lt;/resources&gt;</w:t>
      </w:r>
    </w:p>
    <w:p>
      <w:pPr>
        <w:pStyle w:val="Heading2"/>
      </w:pPr>
      <w:r>
        <w:t>app/src/main/res/xml/backup_rules.xml</w:t>
      </w:r>
    </w:p>
    <w:p>
      <w:r>
        <w:t>&lt;?xml version="1.0" encoding="utf-8"?&gt;&lt;!--</w:t>
        <w:br/>
        <w:t xml:space="preserve">   Sample backup rules file; uncomment and customize as necessary.</w:t>
        <w:br/>
        <w:t xml:space="preserve">   See https://developer.android.com/guide/topics/data/autobackup</w:t>
        <w:br/>
        <w:t xml:space="preserve">   for details.</w:t>
        <w:br/>
        <w:t xml:space="preserve">   Note: This file is ignored for devices older than API 31</w:t>
        <w:br/>
        <w:t xml:space="preserve">   See https://developer.android.com/about/versions/12/backup-restore</w:t>
        <w:br/>
        <w:t>--&gt;</w:t>
        <w:br/>
        <w:t>&lt;full-backup-content&gt;</w:t>
        <w:br/>
        <w:t xml:space="preserve">    &lt;!--</w:t>
        <w:br/>
        <w:t xml:space="preserve">   &lt;include domain="sharedpref" path="."/&gt;</w:t>
        <w:br/>
        <w:t xml:space="preserve">   &lt;exclude domain="sharedpref" path="device.xml"/&gt;</w:t>
        <w:br/>
        <w:t>--&gt;</w:t>
        <w:br/>
        <w:t>&lt;/full-backup-content&gt;</w:t>
      </w:r>
    </w:p>
    <w:p>
      <w:pPr>
        <w:pStyle w:val="Heading2"/>
      </w:pPr>
      <w:r>
        <w:t>app/src/main/res/xml/data_extraction_rules.xml</w:t>
      </w:r>
    </w:p>
    <w:p>
      <w:r>
        <w:t>&lt;?xml version="1.0" encoding="utf-8"?&gt;&lt;!--</w:t>
        <w:br/>
        <w:t xml:space="preserve">   Sample data extraction rules file; uncomment and customize as necessary.</w:t>
        <w:br/>
        <w:t xml:space="preserve">   See https://developer.android.com/about/versions/12/backup-restore#xml-changes</w:t>
        <w:br/>
        <w:t xml:space="preserve">   for details.</w:t>
        <w:br/>
        <w:t>--&gt;</w:t>
        <w:br/>
        <w:t>&lt;data-extraction-rules&gt;</w:t>
        <w:br/>
        <w:t xml:space="preserve">    &lt;cloud-backup&gt;</w:t>
        <w:br/>
        <w:t xml:space="preserve">        &lt;!-- TODO: Use &lt;include&gt; and &lt;exclude&gt; to control what is backed up.</w:t>
        <w:br/>
        <w:t xml:space="preserve">        &lt;include .../&gt;</w:t>
        <w:br/>
        <w:t xml:space="preserve">        &lt;exclude .../&gt;</w:t>
        <w:br/>
        <w:t xml:space="preserve">        --&gt;</w:t>
        <w:br/>
        <w:t xml:space="preserve">    &lt;/cloud-backup&gt;</w:t>
        <w:br/>
        <w:t xml:space="preserve">    &lt;!--</w:t>
        <w:br/>
        <w:t xml:space="preserve">    &lt;device-transfer&gt;</w:t>
        <w:br/>
        <w:t xml:space="preserve">        &lt;include .../&gt;</w:t>
        <w:br/>
        <w:t xml:space="preserve">        &lt;exclude .../&gt;</w:t>
        <w:br/>
        <w:t xml:space="preserve">    &lt;/device-transfer&gt;</w:t>
        <w:br/>
        <w:t xml:space="preserve">    --&gt;</w:t>
        <w:br/>
        <w:t>&lt;/data-extraction-rules&gt;</w:t>
      </w:r>
    </w:p>
    <w:p>
      <w:pPr>
        <w:pStyle w:val="Heading2"/>
      </w:pPr>
      <w:r>
        <w:t>app/src/test/java/com/example/smartblooddonationandroid/ExampleUnitTest.kt</w:t>
      </w:r>
    </w:p>
    <w:p>
      <w:r>
        <w:t>package com.example.smartblooddonationandroid</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core/.gitignore</w:t>
      </w:r>
    </w:p>
    <w:p>
      <w:r>
        <w:t>/build</w:t>
      </w:r>
    </w:p>
    <w:p>
      <w:pPr>
        <w:pStyle w:val="Heading2"/>
      </w:pPr>
      <w:r>
        <w:t>core/build.gradle.kts</w:t>
      </w:r>
    </w:p>
    <w:p>
      <w:r>
        <w:t>// D:\SmartBloodDonationAndroid\core\build.gradle.kts</w:t>
        <w:br/>
        <w:br/>
        <w:t>plugins {</w:t>
        <w:br/>
        <w:t xml:space="preserve">    // Sử dụng plugin cho thư viện Android</w:t>
        <w:br/>
        <w:t xml:space="preserve">    alias(libs.plugins.android.library)</w:t>
        <w:br/>
        <w:t xml:space="preserve">    // Plugin cho Kotlin</w:t>
        <w:br/>
        <w:t xml:space="preserve">    alias(libs.plugins.kotlin.android)</w:t>
        <w:br/>
        <w:t xml:space="preserve">    // Plugin cho KSP (để Hilt và Room hoạt động)</w:t>
        <w:br/>
        <w:t xml:space="preserve">    alias(libs.plugins.ksp)</w:t>
        <w:br/>
        <w:t xml:space="preserve">    alias(libs.plugins.kotlin.compose.compiler)</w:t>
        <w:br/>
        <w:t xml:space="preserve">    alias(libs.plugins.android.secrets.gradle.plugin)</w:t>
        <w:br/>
        <w:t>}</w:t>
        <w:br/>
        <w:br/>
        <w:t>android {</w:t>
        <w:br/>
        <w:t xml:space="preserve">    namespace = "com.smartblood.core" // Đổi thành namespace của dự án</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br/>
        <w:t xml:space="preserve">    compileOptions {</w:t>
        <w:br/>
        <w:t xml:space="preserve">        sourceCompatibility = JavaVersion.VERSION_1_8 // Sử dụng 1.8 là đủ và phổ biến</w:t>
        <w:br/>
        <w:t xml:space="preserve">        targetCompatibility = JavaVersion.VERSION_1_8</w:t>
        <w:br/>
        <w:t xml:space="preserve">    }</w:t>
        <w:br/>
        <w:br/>
        <w:t xml:space="preserve">    kotlinOptions {</w:t>
        <w:br/>
        <w:t xml:space="preserve">        jvmTarget = "1.8"</w:t>
        <w:br/>
        <w:t xml:space="preserve">    }</w:t>
        <w:br/>
        <w:br/>
        <w:t xml:space="preserve">    // Bật tính năng Jetpack Compose</w:t>
        <w:br/>
        <w:t xml:space="preserve">    buildFeatures {</w:t>
        <w:br/>
        <w:t xml:space="preserve">        compose = true</w:t>
        <w:br/>
        <w:t xml:space="preserve">        buildConfig = true</w:t>
        <w:br/>
        <w:t xml:space="preserve">    }</w:t>
        <w:br/>
        <w:br/>
        <w:t>}</w:t>
        <w:br/>
        <w:br/>
        <w:t>dependencies {</w:t>
        <w:br/>
        <w:t xml:space="preserve">    // Sử dụng bí danh từ libs.versions.toml để nhất quán</w:t>
        <w:br/>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androidTestImplementation(platform(libs.androidx.compose.bom))</w:t>
        <w:br/>
        <w:t xml:space="preserve">    debugImplementation(libs.androidx.compose.ui.tooling)</w:t>
        <w:br/>
        <w:br/>
        <w:t xml:space="preserve">    implementation("com.cloudinary:cloudinary-android:2.4.0")</w:t>
        <w:br/>
        <w:br/>
        <w:t>}</w:t>
      </w:r>
    </w:p>
    <w:p>
      <w:pPr>
        <w:pStyle w:val="Heading2"/>
      </w:pPr>
      <w:r>
        <w:t>core/consumer-rules.pro</w:t>
      </w:r>
    </w:p>
    <w:p>
      <w:r>
        <w:t>[File rỗng]</w:t>
      </w:r>
    </w:p>
    <w:p>
      <w:pPr>
        <w:pStyle w:val="Heading2"/>
      </w:pPr>
      <w:r>
        <w:t>core/proguard-rules.pro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core/src/androidTest/java/com/example/core/ExampleInstrumentedTest.kt</w:t>
      </w:r>
    </w:p>
    <w:p>
      <w:r>
        <w:t>package com.example.core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assertEquals("com.example.core.test", appContext.packageName)</w:t>
        <w:br/>
        <w:t xml:space="preserve">    }</w:t>
        <w:br/>
        <w:t>}</w:t>
      </w:r>
    </w:p>
    <w:p>
      <w:pPr>
        <w:pStyle w:val="Heading2"/>
      </w:pPr>
      <w:r>
        <w:t>core/src/main/AndroidManifest.xml</w:t>
      </w:r>
    </w:p>
    <w:p>
      <w:r>
        <w:t>&lt;?xml version="1.0" encoding="utf-8"?&gt;</w:t>
        <w:br/>
        <w:t>&lt;manifest xmlns:android="http://schemas.android.com/apk/res/android"&gt;</w:t>
        <w:br/>
        <w:br/>
        <w:t>&lt;/manifest&gt;</w:t>
      </w:r>
    </w:p>
    <w:p>
      <w:pPr>
        <w:pStyle w:val="Heading2"/>
      </w:pPr>
      <w:r>
        <w:t>core/src/main/java/com/smartblood/core/data/local/AppDatabase.kt</w:t>
      </w:r>
    </w:p>
    <w:p>
      <w:r>
        <w:t>//// core/src/main/java/com/smartblood/core/data/local/AppDatabase.kt</w:t>
        <w:br/>
        <w:t>//</w:t>
        <w:br/>
        <w:t>//package com.smartblood.core.data.local</w:t>
        <w:br/>
        <w:t>//</w:t>
        <w:br/>
        <w:t>//import androidx.room.Database</w:t>
        <w:br/>
        <w:t>//import androidx.room.RoomDatabase</w:t>
        <w:br/>
        <w:t>//</w:t>
        <w:br/>
        <w:t>//// TODO: Thêm các class Entity của bạn vào mảng entities = [...]</w:t>
        <w:br/>
        <w:t>//// Ví dụ: @Database(entities = [UserEntity::class], version = 1, exportSchema = false)</w:t>
        <w:br/>
        <w:t>//@Database(entities = [], version = 1, exportSchema = false)</w:t>
        <w:br/>
        <w:t>//abstract class AppDatabase : RoomDatabase() {</w:t>
        <w:br/>
        <w:t>//    // TODO: Khai báo các abstract fun cho các DAO của bạn</w:t>
        <w:br/>
        <w:t>//    // Ví dụ: abstract fun userDao(): UserDao</w:t>
        <w:br/>
        <w:t>//</w:t>
        <w:br/>
        <w:t>//    companion object {</w:t>
        <w:br/>
        <w:t>//        const val DATABASE_NAME = "smartblood_db"</w:t>
        <w:br/>
        <w:t>//    }</w:t>
        <w:br/>
        <w:t>//}</w:t>
      </w:r>
    </w:p>
    <w:p>
      <w:pPr>
        <w:pStyle w:val="Heading2"/>
      </w:pPr>
      <w:r>
        <w:t>core/src/main/java/com/smartblood/core/data/remote/ApiClient.kt</w:t>
      </w:r>
    </w:p>
    <w:p>
      <w:r>
        <w:t>// core/src/main/java/com/smartblood/core/data/remote/ApiClient.kt</w:t>
        <w:br/>
        <w:br/>
        <w:t>// (Để trống file này nếu bạn quyết định chỉ dùng Firebase SDK trực tiếp.</w:t>
        <w:br/>
        <w:t>// Nhưng việc tạo module Hilt cho nó vẫn là một ý hay để chuẩn bị cho tương lai.)</w:t>
        <w:br/>
        <w:t>// Chúng ta sẽ định nghĩa nó trong Hilt module bên dưới.</w:t>
      </w:r>
    </w:p>
    <w:p>
      <w:pPr>
        <w:pStyle w:val="Heading2"/>
      </w:pPr>
      <w:r>
        <w:t>core/src/main/java/com/smartblood/core/di/DatabaseModule.kt</w:t>
      </w:r>
    </w:p>
    <w:p>
      <w:r>
        <w:t>// core/src/main/java/com/smartblood/core/di/DatabaseModule.kt</w:t>
        <w:br/>
        <w:br/>
        <w:t>package com.smartblood.core.di</w:t>
        <w:br/>
        <w:br/>
        <w:t>import android.content.Context</w:t>
        <w:br/>
        <w:t>import androidx.room.Room</w:t>
        <w:br/>
        <w:t>//import com.smartblood.core.data.local.AppDatabase</w:t>
        <w:br/>
        <w:t>import dagger.Module</w:t>
        <w:br/>
        <w:t>import dagger.Provides</w:t>
        <w:br/>
        <w:t>import dagger.hilt.InstallIn</w:t>
        <w:br/>
        <w:t>import dagger.hilt.android.qualifiers.ApplicationContext</w:t>
        <w:br/>
        <w:t>import dagger.hilt.components.SingletonComponent</w:t>
        <w:br/>
        <w:t>import javax.inject.Singleton</w:t>
        <w:br/>
        <w:br/>
        <w:t>@Module</w:t>
        <w:br/>
        <w:t>@InstallIn(SingletonComponent::class)</w:t>
        <w:br/>
        <w:t>object DatabaseModule {</w:t>
        <w:br/>
        <w:br/>
        <w:t>//    @Provides</w:t>
        <w:br/>
        <w:t>//    @Singleton</w:t>
        <w:br/>
        <w:t>//    fun provideAppDatabase(@ApplicationContext context: Context): AppDatabase {</w:t>
        <w:br/>
        <w:t>//        return Room.databaseBuilder(</w:t>
        <w:br/>
        <w:t>//            context,</w:t>
        <w:br/>
        <w:t>//            AppDatabase::class.java,</w:t>
        <w:br/>
        <w:t>//            AppDatabase.DATABASE_NAME</w:t>
        <w:br/>
        <w:t>//        ).fallbackToDestructiveMigration().build()</w:t>
        <w:br/>
        <w:t>//    }</w:t>
        <w:br/>
        <w:br/>
        <w:t xml:space="preserve">    // TODO: Cung cấp các DAO ở đây</w:t>
        <w:br/>
        <w:t xml:space="preserve">    // Ví dụ:</w:t>
        <w:br/>
        <w:t xml:space="preserve">    // @Provides</w:t>
        <w:br/>
        <w:t xml:space="preserve">    // @Singleton</w:t>
        <w:br/>
        <w:t xml:space="preserve">    // fun provideUserDao(appDatabase: AppDatabase): UserDao {</w:t>
        <w:br/>
        <w:t xml:space="preserve">    //     return appDatabase.userDao()</w:t>
        <w:br/>
        <w:t xml:space="preserve">    // }</w:t>
        <w:br/>
        <w:t>}</w:t>
      </w:r>
    </w:p>
    <w:p>
      <w:pPr>
        <w:pStyle w:val="Heading2"/>
      </w:pPr>
      <w:r>
        <w:t>core/src/main/java/com/smartblood/core/di/FirebaseModule.kt</w:t>
      </w:r>
    </w:p>
    <w:p>
      <w:r>
        <w:t>// core/src/main/java/com/smartblood/core/di/FirebaseModule.kt</w:t>
        <w:br/>
        <w:br/>
        <w:t>package com.smartblood.core.di</w:t>
        <w:br/>
        <w:br/>
        <w:t>import com.google.firebase.auth.FirebaseAuth</w:t>
        <w:br/>
        <w:t>import com.google.firebase.auth.ktx.auth</w:t>
        <w:br/>
        <w:t>import com.google.firebase.firestore.FirebaseFirestore</w:t>
        <w:br/>
        <w:t>import com.google.firebase.firestore.ktx.firestore</w:t>
        <w:br/>
        <w:t>import com.google.firebase.ktx.Firebase</w:t>
        <w:br/>
        <w:t>import com.google.firebase.storage.FirebaseStorage</w:t>
        <w:br/>
        <w:t>import com.google.firebase.storage.ktx.storage</w:t>
        <w:br/>
        <w:t>import dagger.Module</w:t>
        <w:br/>
        <w:t>import dagger.Provides</w:t>
        <w:br/>
        <w:t>import dagger.hilt.InstallIn</w:t>
        <w:br/>
        <w:t>import dagger.hilt.components.SingletonComponent</w:t>
        <w:br/>
        <w:t>import javax.inject.Singleton</w:t>
        <w:br/>
        <w:br/>
        <w:t>@Module</w:t>
        <w:br/>
        <w:t>@InstallIn(SingletonComponent::class)</w:t>
        <w:br/>
        <w:t>object FirebaseModule {</w:t>
        <w:br/>
        <w:br/>
        <w:t xml:space="preserve">    @Provides</w:t>
        <w:br/>
        <w:t xml:space="preserve">    @Singleton</w:t>
        <w:br/>
        <w:t xml:space="preserve">    fun provideFirebaseAuth(): FirebaseAuth = Firebase.auth</w:t>
        <w:br/>
        <w:br/>
        <w:t xml:space="preserve">    @Provides</w:t>
        <w:br/>
        <w:t xml:space="preserve">    @Singleton</w:t>
        <w:br/>
        <w:t xml:space="preserve">    fun provideFirebaseFirestore(): FirebaseFirestore = Firebase.firestore</w:t>
        <w:br/>
        <w:br/>
        <w:t xml:space="preserve">    @Provides</w:t>
        <w:br/>
        <w:t xml:space="preserve">    @Singleton</w:t>
        <w:br/>
        <w:t xml:space="preserve">    fun provideFirebaseStorage(): FirebaseStorage = Firebase.storage</w:t>
        <w:br/>
        <w:br/>
        <w:t>}</w:t>
      </w:r>
    </w:p>
    <w:p>
      <w:pPr>
        <w:pStyle w:val="Heading2"/>
      </w:pPr>
      <w:r>
        <w:t>core/src/main/java/com/smartblood/core/di/NetworkModule.kt</w:t>
      </w:r>
    </w:p>
    <w:p>
      <w:r>
        <w:t>// core/src/main/java/com/smartblood/core/di/NetworkModule.kt</w:t>
        <w:br/>
        <w:br/>
        <w:t>package com.smartblood.core.di</w:t>
        <w:br/>
        <w:br/>
        <w:t>import com.google.gson.GsonBuilder</w:t>
        <w:br/>
        <w:t>import dagger.Module</w:t>
        <w:br/>
        <w:t>import dagger.Provides</w:t>
        <w:br/>
        <w:t>import dagger.hilt.InstallIn</w:t>
        <w:br/>
        <w:t>import dagger.hilt.components.SingletonComponent</w:t>
        <w:br/>
        <w:t>import okhttp3.OkHttpClient</w:t>
        <w:br/>
        <w:t>import okhttp3.logging.HttpLoggingInterceptor</w:t>
        <w:br/>
        <w:t>import retrofit2.Retrofit</w:t>
        <w:br/>
        <w:t>import retrofit2.converter.gson.GsonConverterFactory</w:t>
        <w:br/>
        <w:t>import java.util.concurrent.TimeUnit</w:t>
        <w:br/>
        <w:t>import javax.inject.Singleton</w:t>
        <w:br/>
        <w:br/>
        <w:t>@Module</w:t>
        <w:br/>
        <w:t>@InstallIn(SingletonComponent::class)</w:t>
        <w:br/>
        <w:t>object NetworkModule {</w:t>
        <w:br/>
        <w:br/>
        <w:t xml:space="preserve">    private const val BASE_URL = "https://your.future.api.com/"</w:t>
        <w:br/>
        <w:br/>
        <w:t xml:space="preserve">    @Provides</w:t>
        <w:br/>
        <w:t xml:space="preserve">    @Singleton</w:t>
        <w:br/>
        <w:t xml:space="preserve">    fun provideOkHttpClient(): OkHttpClient {</w:t>
        <w:br/>
        <w:t xml:space="preserve">        return OkHttpClient.Builder()</w:t>
        <w:br/>
        <w:t xml:space="preserve">            .addInterceptor(HttpLoggingInterceptor().apply {</w:t>
        <w:br/>
        <w:t xml:space="preserve">                // Chỉ log khi ở chế độ debug</w:t>
        <w:br/>
        <w:t xml:space="preserve">                level = HttpLoggingInterceptor.Level.BODY</w:t>
        <w:br/>
        <w:t xml:space="preserve">            })</w:t>
        <w:br/>
        <w:t xml:space="preserve">            .connectTimeout(30, TimeUnit.SECONDS)</w:t>
        <w:br/>
        <w:t xml:space="preserve">            .readTimeout(30, TimeUnit.SECONDS)</w:t>
        <w:br/>
        <w:t xml:space="preserve">            .build()</w:t>
        <w:br/>
        <w:t xml:space="preserve">    }</w:t>
        <w:br/>
        <w:br/>
        <w:t xml:space="preserve">    @Provides</w:t>
        <w:br/>
        <w:t xml:space="preserve">    @Singleton</w:t>
        <w:br/>
        <w:t xml:space="preserve">    fun provideRetrofit(okHttpClient: OkHttpClient): Retrofit {</w:t>
        <w:br/>
        <w:t xml:space="preserve">        return Retrofit.Builder()</w:t>
        <w:br/>
        <w:t xml:space="preserve">            .baseUrl(BASE_URL)</w:t>
        <w:br/>
        <w:t xml:space="preserve">            .client(okHttpClient)</w:t>
        <w:br/>
        <w:t xml:space="preserve">            .addConverterFactory(GsonConverterFactory.create(GsonBuilder().create()))</w:t>
        <w:br/>
        <w:t xml:space="preserve">            .build()</w:t>
        <w:br/>
        <w:t xml:space="preserve">    }</w:t>
        <w:br/>
        <w:t>}</w:t>
      </w:r>
    </w:p>
    <w:p>
      <w:pPr>
        <w:pStyle w:val="Heading2"/>
      </w:pPr>
      <w:r>
        <w:t>core/src/main/java/com/smartblood/core/storage/data/repository/StorageRepositoryImpl.kt</w:t>
      </w:r>
    </w:p>
    <w:p>
      <w:r>
        <w:t>package com.smartblood.core.storage.data.repository</w:t>
        <w:br/>
        <w:br/>
        <w:t>// storage/data/repository/StorageRepositoryImpl.kt</w:t>
        <w:br/>
        <w:br/>
        <w:t>import android.net.Uri</w:t>
        <w:br/>
        <w:t>import com.google.firebase.storage.FirebaseStorage</w:t>
        <w:br/>
        <w:t>import com.smartblood.core.storage.domain.repository.StorageRepository</w:t>
        <w:br/>
        <w:t>import kotlinx.coroutines.tasks.await</w:t>
        <w:br/>
        <w:t>import javax.inject.Inject</w:t>
        <w:br/>
        <w:t>import kotlin.Result</w:t>
        <w:br/>
        <w:br/>
        <w:t>class StorageRepositoryImpl @Inject constructor(</w:t>
        <w:br/>
        <w:t xml:space="preserve">    private val storage: FirebaseStorage</w:t>
        <w:br/>
        <w:t>) : StorageRepository {</w:t>
        <w:br/>
        <w:t xml:space="preserve">    override suspend fun uploadImage(uri: Uri, path: String): Result&lt;String&gt; {</w:t>
        <w:br/>
        <w:t xml:space="preserve">        return try {</w:t>
        <w:br/>
        <w:t xml:space="preserve">            val storageRef = storage.reference.child(path)</w:t>
        <w:br/>
        <w:t xml:space="preserve">            storageRef.putFile(uri).await()</w:t>
        <w:br/>
        <w:t xml:space="preserve">            val downloadUrl = storageRef.downloadUrl.await().toString()</w:t>
        <w:br/>
        <w:t xml:space="preserve">            Result.success(downloadUrl)</w:t>
        <w:br/>
        <w:t xml:space="preserve">        } catch (e: Exception) {</w:t>
        <w:br/>
        <w:t xml:space="preserve">            Result.failure(e)</w:t>
        <w:br/>
        <w:t xml:space="preserve">        }</w:t>
        <w:br/>
        <w:t xml:space="preserve">    }</w:t>
        <w:br/>
        <w:t>}</w:t>
      </w:r>
    </w:p>
    <w:p>
      <w:pPr>
        <w:pStyle w:val="Heading2"/>
      </w:pPr>
      <w:r>
        <w:t>core/src/main/java/com/smartblood/core/storage/di/StorageModule.kt</w:t>
      </w:r>
    </w:p>
    <w:p>
      <w:r>
        <w:t>package com.smartblood.core.storage.di</w:t>
        <w:br/>
        <w:br/>
        <w:t>// storage/di/StorageModule.kt</w:t>
        <w:br/>
        <w:br/>
        <w:t>import com.smartblood.core.storage.data.repository.StorageRepositoryImpl</w:t>
        <w:br/>
        <w:t>import com.smartblood.core.storage.domain.repository.StorageRepository</w:t>
        <w:br/>
        <w:t>import dagger.Binds</w:t>
        <w:br/>
        <w:t>import dagger.Module</w:t>
        <w:br/>
        <w:t>import dagger.hilt.InstallIn</w:t>
        <w:br/>
        <w:t>import dagger.hilt.components.SingletonComponent</w:t>
        <w:br/>
        <w:t>import javax.inject.Singleton</w:t>
        <w:br/>
        <w:br/>
        <w:t>@Module</w:t>
        <w:br/>
        <w:t>@InstallIn(SingletonComponent::class)</w:t>
        <w:br/>
        <w:t>abstract class StorageModule {</w:t>
        <w:br/>
        <w:t xml:space="preserve">    @Binds</w:t>
        <w:br/>
        <w:t xml:space="preserve">    @Singleton</w:t>
        <w:br/>
        <w:t xml:space="preserve">    abstract fun bindStorageRepository(impl: StorageRepositoryImpl): StorageRepository</w:t>
        <w:br/>
        <w:t>}</w:t>
      </w:r>
    </w:p>
    <w:p>
      <w:pPr>
        <w:pStyle w:val="Heading2"/>
      </w:pPr>
      <w:r>
        <w:t>core/src/main/java/com/smartblood/core/storage/domain/repository/StorageRepository.kt</w:t>
      </w:r>
    </w:p>
    <w:p>
      <w:r>
        <w:t>package com.smartblood.core.storage.domain.repository</w:t>
        <w:br/>
        <w:br/>
        <w:t>import android.net.Uri</w:t>
        <w:br/>
        <w:t>import kotlin.Result</w:t>
        <w:br/>
        <w:br/>
        <w:t>interface StorageRepository {</w:t>
        <w:br/>
        <w:t xml:space="preserve">    suspend fun uploadImage(uri: Uri, path: String): Result&lt;String&gt;</w:t>
        <w:br/>
        <w:t>}</w:t>
      </w:r>
    </w:p>
    <w:p>
      <w:pPr>
        <w:pStyle w:val="Heading2"/>
      </w:pPr>
      <w:r>
        <w:t>core/src/main/java/com/smartblood/core/storage/domain/usecase/UploadImageUseCase.kt</w:t>
      </w:r>
    </w:p>
    <w:p>
      <w:r>
        <w:t>package com.smartblood.core.storage.domain.usecase</w:t>
        <w:br/>
        <w:br/>
        <w:t>import android.net.Uri</w:t>
        <w:br/>
        <w:t>import com.smartblood.core.storage.domain.repository.StorageRepository</w:t>
        <w:br/>
        <w:t>import javax.inject.Inject</w:t>
        <w:br/>
        <w:br/>
        <w:t>class UploadImageUseCase @Inject constructor(</w:t>
        <w:br/>
        <w:t xml:space="preserve">    private val repository: StorageRepository</w:t>
        <w:br/>
        <w:t>) {</w:t>
        <w:br/>
        <w:t xml:space="preserve">    suspend operator fun invoke(uri: Uri, path: String) = repository.uploadImage(uri, path)</w:t>
        <w:br/>
        <w:t>}</w:t>
      </w:r>
    </w:p>
    <w:p>
      <w:pPr>
        <w:pStyle w:val="Heading2"/>
      </w:pPr>
      <w:r>
        <w:t>core/src/main/java/com/smartblood/core/ui/components/LoadingDialog.kt</w:t>
      </w:r>
    </w:p>
    <w:p>
      <w:r>
        <w:t>// core/src/main/java/com/smartblood/core/ui/components/LoadingDialog.kt</w:t>
        <w:br/>
        <w:br/>
        <w:t>package com.smartblood.core.ui.components</w:t>
        <w:br/>
        <w:br/>
        <w:t>import androidx.compose.foundation.background</w:t>
        <w:br/>
        <w:t>import androidx.compose.foundation.layout.Box</w:t>
        <w:br/>
        <w:t>import androidx.compose.foundation.layout.padding</w:t>
        <w:br/>
        <w:t>import androidx.compose.foundation.layout.size</w:t>
        <w:br/>
        <w:t>import androidx.compose.material3.CircularProgressIndicator</w:t>
        <w:br/>
        <w:t>import androidx.compose.material3.MaterialTheme</w:t>
        <w:br/>
        <w:t>import androidx.compose.runtime.Composable</w:t>
        <w:br/>
        <w:t>import androidx.compose.ui.Alignment</w:t>
        <w:br/>
        <w:t>import androidx.compose.ui.Modifier</w:t>
        <w:br/>
        <w:t>import androidx.compose.ui.unit.dp</w:t>
        <w:br/>
        <w:t>import androidx.compose.ui.window.Dialog</w:t>
        <w:br/>
        <w:t>import androidx.compose.ui.window.DialogProperties</w:t>
        <w:br/>
        <w:br/>
        <w:t>@Composable</w:t>
        <w:br/>
        <w:t>fun LoadingDialog(isLoading: Boolean) {</w:t>
        <w:br/>
        <w:t xml:space="preserve">    if (isLoading) {</w:t>
        <w:br/>
        <w:t xml:space="preserve">        Dialog(</w:t>
        <w:br/>
        <w:t xml:space="preserve">            onDismissRequest = { /* Không cho phép dismiss */ },</w:t>
        <w:br/>
        <w:t xml:space="preserve">            properties = DialogProperties(dismissOnBackPress = false, dismissOnClickOutside = false)</w:t>
        <w:br/>
        <w:t xml:space="preserve">        ) {</w:t>
        <w:br/>
        <w:t xml:space="preserve">            Box(</w:t>
        <w:br/>
        <w:t xml:space="preserve">                modifier = Modifier</w:t>
        <w:br/>
        <w:t xml:space="preserve">                    .size(100.dp)</w:t>
        <w:br/>
        <w:t xml:space="preserve">                    .background(</w:t>
        <w:br/>
        <w:t xml:space="preserve">                        color = MaterialTheme.colorScheme.surface,</w:t>
        <w:br/>
        <w:t xml:space="preserve">                        shape = MaterialTheme.shapes.large</w:t>
        <w:br/>
        <w:t xml:space="preserve">                    ),</w:t>
        <w:br/>
        <w:t xml:space="preserve">                contentAlignment = Alignment.Center</w:t>
        <w:br/>
        <w:t xml:space="preserve">            ) {</w:t>
        <w:br/>
        <w:t xml:space="preserve">                CircularProgressIndicator()</w:t>
        <w:br/>
        <w:t xml:space="preserve">            }</w:t>
        <w:br/>
        <w:t xml:space="preserve">        }</w:t>
        <w:br/>
        <w:t xml:space="preserve">    }</w:t>
        <w:br/>
        <w:t>}</w:t>
      </w:r>
    </w:p>
    <w:p>
      <w:pPr>
        <w:pStyle w:val="Heading2"/>
      </w:pPr>
      <w:r>
        <w:t>core/src/main/java/com/smartblood/core/ui/components/PrimaryButton.kt</w:t>
      </w:r>
    </w:p>
    <w:p>
      <w:r>
        <w:t>// core/src/main/java/com/smartblood/core/ui/components/PrimaryButton.kt</w:t>
        <w:br/>
        <w:br/>
        <w:t>package com.smartblood.core.ui.components</w:t>
        <w:br/>
        <w:br/>
        <w:t>import androidx.compose.foundation.layout.fillMaxWidth</w:t>
        <w:br/>
        <w:t>import androidx.compose.foundation.layout.height</w:t>
        <w:br/>
        <w:t>import androidx.compose.material3.Button</w:t>
        <w:br/>
        <w:t>import androidx.compose.material3.MaterialTheme</w:t>
        <w:br/>
        <w:t>import androidx.compose.material3.Text</w:t>
        <w:br/>
        <w:t>import androidx.compose.runtime.Composable</w:t>
        <w:br/>
        <w:t>import androidx.compose.ui.Modifier</w:t>
        <w:br/>
        <w:t>import androidx.compose.ui.unit.dp</w:t>
        <w:br/>
        <w:br/>
        <w:t>@Composable</w:t>
        <w:br/>
        <w:t>fun PrimaryButton(</w:t>
        <w:br/>
        <w:t xml:space="preserve">    text: String,</w:t>
        <w:br/>
        <w:t xml:space="preserve">    onClick: () -&gt; Unit,</w:t>
        <w:br/>
        <w:t xml:space="preserve">    modifier: Modifier = Modifier,</w:t>
        <w:br/>
        <w:t xml:space="preserve">    enabled: Boolean = true</w:t>
        <w:br/>
        <w:t>) {</w:t>
        <w:br/>
        <w:t xml:space="preserve">    Button(</w:t>
        <w:br/>
        <w:t xml:space="preserve">        onClick = onClick,</w:t>
        <w:br/>
        <w:t xml:space="preserve">        modifier = modifier</w:t>
        <w:br/>
        <w:t xml:space="preserve">            .fillMaxWidth()</w:t>
        <w:br/>
        <w:t xml:space="preserve">            .height(50.dp),</w:t>
        <w:br/>
        <w:t xml:space="preserve">        shape = MaterialTheme.shapes.medium,</w:t>
        <w:br/>
        <w:t xml:space="preserve">        enabled = enabled</w:t>
        <w:br/>
        <w:t xml:space="preserve">    ) {</w:t>
        <w:br/>
        <w:t xml:space="preserve">        Text(</w:t>
        <w:br/>
        <w:t xml:space="preserve">            text = text,</w:t>
        <w:br/>
        <w:t xml:space="preserve">            style = MaterialTheme.typography.labelLarge</w:t>
        <w:br/>
        <w:t xml:space="preserve">        )</w:t>
        <w:br/>
        <w:t xml:space="preserve">    }</w:t>
        <w:br/>
        <w:t>}</w:t>
      </w:r>
    </w:p>
    <w:p>
      <w:pPr>
        <w:pStyle w:val="Heading2"/>
      </w:pPr>
      <w:r>
        <w:t>core/src/main/java/com/smartblood/core/ui/theme/Color.kt</w:t>
      </w:r>
    </w:p>
    <w:p>
      <w:r>
        <w:t>// core/src/main/java/com/smartblood/core/ui/theme/Color.kt</w:t>
        <w:br/>
        <w:br/>
        <w:t>package com.smartblood.core.ui.theme</w:t>
        <w:br/>
        <w:br/>
        <w:t>import androidx.compose.ui.graphics.Color</w:t>
        <w:br/>
        <w:br/>
        <w:t>// Bảng màu chính theo chủ đề</w:t>
        <w:br/>
        <w:t>val PrimaryRed = Color(0xFFD32F2F)       // Màu đỏ máu, mạnh mẽ, kêu gọi hành động</w:t>
        <w:br/>
        <w:t>val PrimaryRedLight = Color(0xFFFF6659)</w:t>
        <w:br/>
        <w:t>val PrimaryRedDark = Color(0xFF9A0007)</w:t>
        <w:br/>
        <w:br/>
        <w:t>val AccentBlue = Color(0xFF1976D2)       // Màu xanh y tế, tin cậy, an toàn</w:t>
        <w:br/>
        <w:t>val AccentBlueLight = Color(0xFF63A4FF)</w:t>
        <w:br/>
        <w:t>val AccentBlueDark = Color(0xFF004BA0)</w:t>
        <w:br/>
        <w:br/>
        <w:t>// Bảng màu phụ trợ</w:t>
        <w:br/>
        <w:t>val TextPrimary = Color(0xFF212121)     // Màu chữ chính trên nền sáng</w:t>
        <w:br/>
        <w:t>val TextSecondary = Color(0xFF757575)   // Màu chữ phụ, chú thích</w:t>
        <w:br/>
        <w:t>val White = Color(0xFFFFFFFF)</w:t>
        <w:br/>
        <w:t>val LightGray = Color(0xFFF5F5F5)        // Màu nền nhẹ nhàng</w:t>
        <w:br/>
        <w:t>val SuccessGreen = Color(0xFF388E3C)      // Màu cho thông báo thành công</w:t>
        <w:br/>
        <w:t>val ErrorRed = Color(0xFFD32F2F)          // Màu cho thông báo lỗi</w:t>
      </w:r>
    </w:p>
    <w:p>
      <w:pPr>
        <w:pStyle w:val="Heading2"/>
      </w:pPr>
      <w:r>
        <w:t>core/src/main/java/com/smartblood/core/ui/theme/Shape.kt</w:t>
      </w:r>
    </w:p>
    <w:p>
      <w:r>
        <w:t>// core/src/main/java/com/smartblood/core/ui/theme/Shape.kt</w:t>
        <w:br/>
        <w:br/>
        <w:t>package com.smartblood.core.ui.theme</w:t>
        <w:br/>
        <w:br/>
        <w:t>import androidx.compose.foundation.shape.RoundedCornerShape</w:t>
        <w:br/>
        <w:t>import androidx.compose.material3.Shapes</w:t>
        <w:br/>
        <w:t>import androidx.compose.ui.unit.dp</w:t>
        <w:br/>
        <w:br/>
        <w:t>val AppShapes = Shapes(</w:t>
        <w:br/>
        <w:t xml:space="preserve">    small = RoundedCornerShape(4.dp),    // Dùng cho các component nhỏ như chip, tag</w:t>
        <w:br/>
        <w:t xml:space="preserve">    medium = RoundedCornerShape(8.dp),   // Dùng cho Card, Button, Input Field</w:t>
        <w:br/>
        <w:t xml:space="preserve">    large = RoundedCornerShape(16.dp)    // Dùng cho Dialog, Bottom Sheet</w:t>
        <w:br/>
        <w:t>)</w:t>
      </w:r>
    </w:p>
    <w:p>
      <w:pPr>
        <w:pStyle w:val="Heading2"/>
      </w:pPr>
      <w:r>
        <w:t>core/src/main/java/com/smartblood/core/ui/theme/Theme.kt</w:t>
      </w:r>
    </w:p>
    <w:p>
      <w:r>
        <w:t>// core/src/main/java/com/smartblood/core/ui/theme/Theme.kt</w:t>
        <w:br/>
        <w:br/>
        <w:t>package com.smartblood.core.ui.theme</w:t>
        <w:br/>
        <w:br/>
        <w:t>import android.app.Activity</w:t>
        <w:br/>
        <w:t>import androidx.compose.foundation.isSystemInDarkTheme</w:t>
        <w:br/>
        <w:t>import androidx.compose.material3.MaterialTheme</w:t>
        <w:br/>
        <w:t>import androidx.compose.material3.lightColorScheme</w:t>
        <w:br/>
        <w:t>import androidx.compose.runtime.Composable</w:t>
        <w:br/>
        <w:t>import androidx.compose.runtime.SideEffect</w:t>
        <w:br/>
        <w:t>import androidx.compose.ui.graphics.toArgb</w:t>
        <w:br/>
        <w:t>import androidx.compose.ui.platform.LocalView</w:t>
        <w:br/>
        <w:t>import androidx.core.view.WindowCompat</w:t>
        <w:br/>
        <w:br/>
        <w:t>// Đồ án này tập trung vào light theme để đơn giản hóa, nhưng cấu trúc đã sẵn sàng cho dark theme</w:t>
        <w:br/>
        <w:t>private val LightColorScheme = lightColorScheme(</w:t>
        <w:br/>
        <w:t xml:space="preserve">    primary = PrimaryRed,</w:t>
        <w:br/>
        <w:t xml:space="preserve">    secondary = AccentBlue,</w:t>
        <w:br/>
        <w:t xml:space="preserve">    tertiary = AccentBlueDark,</w:t>
        <w:br/>
        <w:t xml:space="preserve">    background = White,</w:t>
        <w:br/>
        <w:t xml:space="preserve">    surface = White,</w:t>
        <w:br/>
        <w:t xml:space="preserve">    onPrimary = White,</w:t>
        <w:br/>
        <w:t xml:space="preserve">    onSecondary = White,</w:t>
        <w:br/>
        <w:t xml:space="preserve">    onTertiary = White,</w:t>
        <w:br/>
        <w:t xml:space="preserve">    onBackground = TextPrimary,</w:t>
        <w:br/>
        <w:t xml:space="preserve">    onSurface = TextPrimary,</w:t>
        <w:br/>
        <w:t xml:space="preserve">    error = ErrorRed</w:t>
        <w:br/>
        <w:t>)</w:t>
        <w:br/>
        <w:br/>
        <w:t>@Composable</w:t>
        <w:br/>
        <w:t>fun SmartBloodTheme(</w:t>
        <w:br/>
        <w:t xml:space="preserve">    darkTheme: Boolean = isSystemInDarkTheme(),</w:t>
        <w:br/>
        <w:t xml:space="preserve">    content: @Composable () -&gt; Unit</w:t>
        <w:br/>
        <w:t>) {</w:t>
        <w:br/>
        <w:t xml:space="preserve">    val colorScheme = LightColorScheme // Hiện tại chỉ dùng LightColorScheme</w:t>
        <w:br/>
        <w:t xml:space="preserve">    val view = LocalView.current</w:t>
        <w:br/>
        <w:t xml:space="preserve">    if (!view.isInEditMode) {</w:t>
        <w:br/>
        <w:t xml:space="preserve">        SideEffect {</w:t>
        <w:br/>
        <w:t xml:space="preserve">            val window = (view.context as Activity).window</w:t>
        <w:br/>
        <w:t xml:space="preserve">            window.statusBarColor = colorScheme.primary.toArgb()</w:t>
        <w:br/>
        <w:t xml:space="preserve">            WindowCompat.getInsetsController(window, view).isAppearanceLightStatusBars = darkTheme</w:t>
        <w:br/>
        <w:t xml:space="preserve">        }</w:t>
        <w:br/>
        <w:t xml:space="preserve">    }</w:t>
        <w:br/>
        <w:br/>
        <w:t xml:space="preserve">    MaterialTheme(</w:t>
        <w:br/>
        <w:t xml:space="preserve">        colorScheme = colorScheme,</w:t>
        <w:br/>
        <w:t xml:space="preserve">        typography = AppTypography,</w:t>
        <w:br/>
        <w:t xml:space="preserve">        shapes = AppShapes,</w:t>
        <w:br/>
        <w:t xml:space="preserve">        content = content</w:t>
        <w:br/>
        <w:t xml:space="preserve">    )</w:t>
        <w:br/>
        <w:t>}</w:t>
      </w:r>
    </w:p>
    <w:p>
      <w:pPr>
        <w:pStyle w:val="Heading2"/>
      </w:pPr>
      <w:r>
        <w:t>core/src/main/java/com/smartblood/core/ui/theme/Type.kt</w:t>
      </w:r>
    </w:p>
    <w:p>
      <w:r>
        <w:t>// core/src/main/java/com/smartblood/core/ui/theme/Type.kt</w:t>
        <w:br/>
        <w:br/>
        <w:t>package com.smartblood.core.ui.theme</w:t>
        <w:br/>
        <w:br/>
        <w:t>import androidx.compose.material3.Typography</w:t>
        <w:br/>
        <w:t>import androidx.compose.ui.text.TextStyle</w:t>
        <w:br/>
        <w:t>import androidx.compose.ui.text.font.FontFamily</w:t>
        <w:br/>
        <w:t>import androidx.compose.ui.text.font.FontWeight</w:t>
        <w:br/>
        <w:t>import androidx.compose.ui.unit.sp</w:t>
        <w:br/>
        <w:br/>
        <w:t>// (Bạn có thể thêm các font chữ custom vào đây nếu muốn)</w:t>
        <w:br/>
        <w:br/>
        <w:t>val AppTypography = Typography(</w:t>
        <w:br/>
        <w:t xml:space="preserve">    displayLarge = TextStyle(</w:t>
        <w:br/>
        <w:t xml:space="preserve">        fontFamily = FontFamily.Default,</w:t>
        <w:br/>
        <w:t xml:space="preserve">        fontWeight = FontWeight.Bold,</w:t>
        <w:br/>
        <w:t xml:space="preserve">        fontSize = 30.sp,</w:t>
        <w:br/>
        <w:t xml:space="preserve">        lineHeight = 36.sp,</w:t>
        <w:br/>
        <w:t xml:space="preserve">        letterSpacing = 0.sp</w:t>
        <w:br/>
        <w:t xml:space="preserve">    ),</w:t>
        <w:br/>
        <w:t xml:space="preserve">    headlineMedium = TextStyle(</w:t>
        <w:br/>
        <w:t xml:space="preserve">        fontFamily = FontFamily.Default,</w:t>
        <w:br/>
        <w:t xml:space="preserve">        fontWeight = FontWeight.SemiBold,</w:t>
        <w:br/>
        <w:t xml:space="preserve">        fontSize = 24.sp,</w:t>
        <w:br/>
        <w:t xml:space="preserve">        lineHeight = 28.sp,</w:t>
        <w:br/>
        <w:t xml:space="preserve">        letterSpacing = 0.sp</w:t>
        <w:br/>
        <w:t xml:space="preserve">    ),</w:t>
        <w:br/>
        <w:t xml:space="preserve">    bodyLarge = TextStyle(</w:t>
        <w:br/>
        <w:t xml:space="preserve">        fontFamily = FontFamily.Default,</w:t>
        <w:br/>
        <w:t xml:space="preserve">        fontWeight = FontWeight.Normal,</w:t>
        <w:br/>
        <w:t xml:space="preserve">        fontSize = 16.sp,</w:t>
        <w:br/>
        <w:t xml:space="preserve">        lineHeight = 24.sp,</w:t>
        <w:br/>
        <w:t xml:space="preserve">        letterSpacing = 0.5.sp</w:t>
        <w:br/>
        <w:t xml:space="preserve">    ),</w:t>
        <w:br/>
        <w:t xml:space="preserve">    bodyMedium = TextStyle(</w:t>
        <w:br/>
        <w:t xml:space="preserve">        fontFamily = FontFamily.Default,</w:t>
        <w:br/>
        <w:t xml:space="preserve">        fontWeight = FontWeight.Normal,</w:t>
        <w:br/>
        <w:t xml:space="preserve">        fontSize = 14.sp,</w:t>
        <w:br/>
        <w:t xml:space="preserve">        lineHeight = 20.sp,</w:t>
        <w:br/>
        <w:t xml:space="preserve">        letterSpacing = 0.25.sp</w:t>
        <w:br/>
        <w:t xml:space="preserve">    ),</w:t>
        <w:br/>
        <w:t xml:space="preserve">    labelLarge = TextStyle(</w:t>
        <w:br/>
        <w:t xml:space="preserve">        fontFamily = FontFamily.Default,</w:t>
        <w:br/>
        <w:t xml:space="preserve">        fontWeight = FontWeight.Medium,</w:t>
        <w:br/>
        <w:t xml:space="preserve">        fontSize = 14.sp,</w:t>
        <w:br/>
        <w:t xml:space="preserve">        lineHeight = 20.sp,</w:t>
        <w:br/>
        <w:t xml:space="preserve">        letterSpacing = 0.1.sp</w:t>
        <w:br/>
        <w:t xml:space="preserve">    )</w:t>
        <w:br/>
        <w:t>)</w:t>
      </w:r>
    </w:p>
    <w:p>
      <w:pPr>
        <w:pStyle w:val="Heading2"/>
      </w:pPr>
      <w:r>
        <w:t>core/src/test/java/com/example/core/ExampleUnitTest.kt</w:t>
      </w:r>
    </w:p>
    <w:p>
      <w:r>
        <w:t>package com.example.core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feature_auth/.gitignore</w:t>
      </w:r>
    </w:p>
    <w:p>
      <w:r>
        <w:t>/build</w:t>
      </w:r>
    </w:p>
    <w:p>
      <w:pPr>
        <w:pStyle w:val="Heading2"/>
      </w:pPr>
      <w:r>
        <w:t>feature_auth/build.gradle.kts</w:t>
      </w:r>
    </w:p>
    <w:p>
      <w:r>
        <w:t>plugins {</w:t>
        <w:br/>
        <w:t xml:space="preserve">    alias(libs.plugins.android.library)</w:t>
        <w:br/>
        <w:t xml:space="preserve">    alias(libs.plugins.kotlin.android)</w:t>
        <w:br/>
        <w:t xml:space="preserve">    alias(libs.plugins.kotlin.compose.compiler)</w:t>
        <w:br/>
        <w:t xml:space="preserve">    alias(libs.plugins.ksp)</w:t>
        <w:br/>
        <w:t>//    alias(libs.plugins.google.services)</w:t>
        <w:br/>
        <w:t>//    alias(libs.plugins.firebase.crashlytics)</w:t>
        <w:br/>
        <w:br/>
        <w:t>}</w:t>
        <w:br/>
        <w:br/>
        <w:t>android {</w:t>
        <w:br/>
        <w:t xml:space="preserve">    namespace = "com.example.feature_auth"</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 Core Android KTX</w:t>
        <w:br/>
        <w:t xml:space="preserve">    implementation(libs.androidx.core.ktx)</w:t>
        <w:br/>
        <w:br/>
        <w:t xml:space="preserve">    // Jetpack Compose</w:t>
        <w:br/>
        <w:t xml:space="preserve">    implementation(platform(libs.androidx.compose.bom)) // BoM quản lý phiên bản</w:t>
        <w:br/>
        <w:t xml:space="preserve">    implementation(libs.androidx.compose.ui)</w:t>
        <w:br/>
        <w:t xml:space="preserve">    implementation(libs.androidx.compose.ui.graphics)</w:t>
        <w:br/>
        <w:t xml:space="preserve">    implementation(libs.androidx.compose.ui.tooling.preview)</w:t>
        <w:br/>
        <w:t xml:space="preserve">    implementation(libs.androidx.compose.material3)</w:t>
        <w:br/>
        <w:br/>
        <w:t xml:space="preserve">    // Dependency Injection - Hilt</w:t>
        <w:br/>
        <w:t xml:space="preserve">    implementation(libs.hilt.android)</w:t>
        <w:br/>
        <w:t xml:space="preserve">    ksp(libs.hilt.compiler)</w:t>
        <w:br/>
        <w:t xml:space="preserve">    implementation(libs.androidx.hilt.navigation.compose)</w:t>
        <w:br/>
        <w:t xml:space="preserve">    implementation(libs.androidx.lifecycle.viewmodel.compose)</w:t>
        <w:br/>
        <w:t xml:space="preserve">    implementation(libs.androidx.lifecycle.runtime.compose)</w:t>
        <w:br/>
        <w:br/>
        <w:t xml:space="preserve">    // Local Database - Room</w:t>
        <w:br/>
        <w:t xml:space="preserve">    implementation(libs.androidx.room.runtime)</w:t>
        <w:br/>
        <w:t xml:space="preserve">    implementation(libs.androidx.room.ktx)</w:t>
        <w:br/>
        <w:t xml:space="preserve">    ksp(libs.androidx.room.compiler)</w:t>
        <w:br/>
        <w:br/>
        <w:t xml:space="preserve">    // Remote - Firebase</w:t>
        <w:br/>
        <w:t xml:space="preserve">    implementation(platform(libs.firebase.bom)) // BoM quản lý phiên bản</w:t>
        <w:br/>
        <w:t xml:space="preserve">    implementation(libs.firebase.auth.ktx)</w:t>
        <w:br/>
        <w:t xml:space="preserve">    implementation(libs.firebase.firestore.ktx)</w:t>
        <w:br/>
        <w:t xml:space="preserve">    implementation(libs.firebase.storage.ktx)</w:t>
        <w:br/>
        <w:t xml:space="preserve">    implementation(libs.firebase.messaging.ktx)</w:t>
        <w:br/>
        <w:t xml:space="preserve">    implementation(libs.firebase.crashlytics.ktx)</w:t>
        <w:br/>
        <w:t xml:space="preserve">    implementation(libs.play.services.auth) // Google Sign-In</w:t>
        <w:br/>
        <w:br/>
        <w:t xml:space="preserve">    // Asynchronous - Coroutines</w:t>
        <w:br/>
        <w:t xml:space="preserve">    implementation(libs.kotlinx.coroutines.core)</w:t>
        <w:br/>
        <w:t xml:space="preserve">    implementation(libs.kotlinx.coroutines.android)</w:t>
        <w:br/>
        <w:br/>
        <w:t xml:space="preserve">    // Networking (Để dành cho tương lai)</w:t>
        <w:br/>
        <w:t xml:space="preserve">    implementation(libs.retrofit)</w:t>
        <w:br/>
        <w:t xml:space="preserve">    implementation(libs.converter.gson)</w:t>
        <w:br/>
        <w:t xml:space="preserve">    implementation(libs.logging.interceptor)</w:t>
        <w:br/>
        <w:br/>
        <w:t xml:space="preserve">    // Testing</w:t>
        <w:br/>
        <w:t xml:space="preserve">    testImplementation(libs.junit)</w:t>
        <w:br/>
        <w:t xml:space="preserve">    androidTestImplementation(libs.androidx.junit)</w:t>
        <w:br/>
        <w:t xml:space="preserve">    androidTestImplementation(libs.androidx.espresso.core)</w:t>
        <w:br/>
        <w:t xml:space="preserve">    androidTestImplementation(platform( libs.androidx.compose.bom))</w:t>
        <w:br/>
        <w:t xml:space="preserve">    debugImplementation(libs.androidx.compose.ui.tooling)</w:t>
        <w:br/>
        <w:br/>
        <w:br/>
        <w:t>}</w:t>
      </w:r>
    </w:p>
    <w:p>
      <w:pPr>
        <w:pStyle w:val="Heading2"/>
      </w:pPr>
      <w:r>
        <w:t>feature_auth/consumer-rules.pro</w:t>
      </w:r>
    </w:p>
    <w:p>
      <w:r>
        <w:t>[File rỗng]</w:t>
      </w:r>
    </w:p>
    <w:p>
      <w:pPr>
        <w:pStyle w:val="Heading2"/>
      </w:pPr>
      <w:r>
        <w:t>feature_auth/proguard-rules.pro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feature_auth/src/androidTest/java/com/example/feature_auth/ExampleInstrumentedTest.kt</w:t>
      </w:r>
    </w:p>
    <w:p>
      <w:r>
        <w:t>package com.example.feature_auth</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assertEquals("com.example.feature_auth.test", appContext.packageName)</w:t>
        <w:br/>
        <w:t xml:space="preserve">    }</w:t>
        <w:br/>
        <w:t>}</w:t>
      </w:r>
    </w:p>
    <w:p>
      <w:pPr>
        <w:pStyle w:val="Heading2"/>
      </w:pPr>
      <w:r>
        <w:t>feature_auth/src/main/AndroidManifest.xml</w:t>
      </w:r>
    </w:p>
    <w:p>
      <w:r>
        <w:t>&lt;?xml version="1.0" encoding="utf-8"?&gt;</w:t>
        <w:br/>
        <w:t>&lt;manifest xmlns:android="http://schemas.android.com/apk/res/android"&gt;</w:t>
        <w:br/>
        <w:br/>
        <w:t>&lt;/manifest&gt;</w:t>
      </w:r>
    </w:p>
    <w:p>
      <w:pPr>
        <w:pStyle w:val="Heading2"/>
      </w:pPr>
      <w:r>
        <w:t>feature_auth/src/main/java/com/example/feature_auth/data/repository/AuthRepositoryImpl.kt</w:t>
      </w:r>
    </w:p>
    <w:p>
      <w:r>
        <w:t>// feature_auth/src/main/java/com/smartblood/auth/data/repository/AuthRepositoryImpl.kt</w:t>
        <w:br/>
        <w:br/>
        <w:t>package com.smartblood.auth.data.repository</w:t>
        <w:br/>
        <w:br/>
        <w:t>import com.google.firebase.auth.FirebaseAuth</w:t>
        <w:br/>
        <w:t>import com.google.firebase.firestore.FirebaseFirestore</w:t>
        <w:br/>
        <w:t>import com.smartblood.auth.domain.model.User</w:t>
        <w:br/>
        <w:t>import com.smartblood.auth.domain.repository.AuthRepository</w:t>
        <w:br/>
        <w:t>import kotlinx.coroutines.tasks.await</w:t>
        <w:br/>
        <w:t>import javax.inject.Inject</w:t>
        <w:br/>
        <w:t>import kotlin.Result</w:t>
        <w:br/>
        <w:br/>
        <w:t>class AuthRepositoryImpl @Inject constructor(</w:t>
        <w:br/>
        <w:t xml:space="preserve">    private val auth: FirebaseAuth,</w:t>
        <w:br/>
        <w:t xml:space="preserve">    private val firestore: FirebaseFirestore</w:t>
        <w:br/>
        <w:t>) : AuthRepository {</w:t>
        <w:br/>
        <w:br/>
        <w:t xml:space="preserve">    override fun isUserAuthenticated(): Boolean {</w:t>
        <w:br/>
        <w:t xml:space="preserve">        return auth.currentUser != null</w:t>
        <w:br/>
        <w:t xml:space="preserve">    }</w:t>
        <w:br/>
        <w:br/>
        <w:t xml:space="preserve">    override suspend fun loginWithEmail(email: String, password: String): Result&lt;User&gt; {</w:t>
        <w:br/>
        <w:t xml:space="preserve">        return try {</w:t>
        <w:br/>
        <w:t xml:space="preserve">            // Bước 1: Xác thực người dùng với Firebase Authentication</w:t>
        <w:br/>
        <w:t xml:space="preserve">            val authResult = auth.signInWithEmailAndPassword(email, password).await()</w:t>
        <w:br/>
        <w:t xml:space="preserve">            val firebaseUser = authResult.user</w:t>
        <w:br/>
        <w:br/>
        <w:t xml:space="preserve">            if (firebaseUser != null) {</w:t>
        <w:br/>
        <w:t xml:space="preserve">                // Bước 2: Lấy thông tin người dùng từ Cloud Firestore</w:t>
        <w:br/>
        <w:t xml:space="preserve">                // Dùng UID từ kết quả xác thực để truy vấn đúng document.</w:t>
        <w:br/>
        <w:t xml:space="preserve">                val userDocument = firestore.collection("users").document(firebaseUser.uid).get().await()</w:t>
        <w:br/>
        <w:br/>
        <w:t xml:space="preserve">                // Chuyển đổi DocumentSnapshot từ Firestore thành đối tượng User của chúng ta.</w:t>
        <w:br/>
        <w:t xml:space="preserve">                val user = userDocument.toObject(User::class.java)</w:t>
        <w:br/>
        <w:br/>
        <w:t xml:space="preserve">                if (user != null) {</w:t>
        <w:br/>
        <w:t xml:space="preserve">                    Result.success(user) // Trả về đối tượng User nếu thành công</w:t>
        <w:br/>
        <w:t xml:space="preserve">                } else {</w:t>
        <w:br/>
        <w:t xml:space="preserve">                    // Trường hợp hiếm gặp: Xác thực thành công nhưng không tìm thấy bản ghi user trong Firestore</w:t>
        <w:br/>
        <w:t xml:space="preserve">                    // (có thể do lỗi khi đăng ký hoặc dữ liệu bị xóa thủ công).</w:t>
        <w:br/>
        <w:t xml:space="preserve">                    Result.failure(Exception("Không tìm thấy dữ liệu người dùng trong cơ sở dữ liệu."))</w:t>
        <w:br/>
        <w:t xml:space="preserve">                }</w:t>
        <w:br/>
        <w:t xml:space="preserve">            } else {</w:t>
        <w:br/>
        <w:t xml:space="preserve">                Result.failure(Exception("Không xác thực được người dùng."))</w:t>
        <w:br/>
        <w:t xml:space="preserve">            }</w:t>
        <w:br/>
        <w:t xml:space="preserve">        } catch (e: Exception) {</w:t>
        <w:br/>
        <w:t xml:space="preserve">            Result.failure(e)</w:t>
        <w:br/>
        <w:t xml:space="preserve">        }</w:t>
        <w:br/>
        <w:t xml:space="preserve">    }</w:t>
        <w:br/>
        <w:br/>
        <w:t xml:space="preserve">    override suspend fun registerUser(fullName: String, email: String, password: String): Result&lt;Unit&gt; {</w:t>
        <w:br/>
        <w:t xml:space="preserve">        return try {</w:t>
        <w:br/>
        <w:t xml:space="preserve">            // Bước 1: Tạo user trong Firebase Authentication</w:t>
        <w:br/>
        <w:t xml:space="preserve">            val authResult = auth.createUserWithEmailAndPassword(email, password).await()</w:t>
        <w:br/>
        <w:t xml:space="preserve">            val firebaseUser = authResult.user</w:t>
        <w:br/>
        <w:br/>
        <w:t xml:space="preserve">            if (firebaseUser != null) {</w:t>
        <w:br/>
        <w:t xml:space="preserve">                // Bước 2: Tạo đối tượng User để lưu vào Firestore</w:t>
        <w:br/>
        <w:t xml:space="preserve">                val user = User(</w:t>
        <w:br/>
        <w:t xml:space="preserve">                    uid = firebaseUser.uid,</w:t>
        <w:br/>
        <w:t xml:space="preserve">                    email = email,</w:t>
        <w:br/>
        <w:t xml:space="preserve">                    fullName = fullName</w:t>
        <w:br/>
        <w:t xml:space="preserve">                )</w:t>
        <w:br/>
        <w:br/>
        <w:t xml:space="preserve">                // Bước 3: Lưu đối tượng User vào collection "users" trong Firestore</w:t>
        <w:br/>
        <w:t xml:space="preserve">                // với document ID chính là UID của người dùng.</w:t>
        <w:br/>
        <w:t xml:space="preserve">                firestore.collection("users").document(firebaseUser.uid).set(user).await()</w:t>
        <w:br/>
        <w:br/>
        <w:t xml:space="preserve">                Result.success(Unit)</w:t>
        <w:br/>
        <w:t xml:space="preserve">            } else {</w:t>
        <w:br/>
        <w:t xml:space="preserve">                Result.failure(Exception("Failed to create user."))</w:t>
        <w:br/>
        <w:t xml:space="preserve">            }</w:t>
        <w:br/>
        <w:t xml:space="preserve">        } catch (e: Exception) {</w:t>
        <w:br/>
        <w:t xml:space="preserve">            Result.failure(e)</w:t>
        <w:br/>
        <w:t xml:space="preserve">        }</w:t>
        <w:br/>
        <w:t xml:space="preserve">    }</w:t>
        <w:br/>
        <w:t>}</w:t>
      </w:r>
    </w:p>
    <w:p>
      <w:pPr>
        <w:pStyle w:val="Heading2"/>
      </w:pPr>
      <w:r>
        <w:t>feature_auth/src/main/java/com/example/feature_auth/di/AuthModule.kt</w:t>
      </w:r>
    </w:p>
    <w:p>
      <w:r>
        <w:t>// feature_auth/src/main/java/com/smartblood/auth/di/AuthModule.kt</w:t>
        <w:br/>
        <w:br/>
        <w:t>package com.smartblood.auth.di</w:t>
        <w:br/>
        <w:br/>
        <w:t>import com.smartblood.auth.data.repository.AuthRepositoryImpl</w:t>
        <w:br/>
        <w:t>import com.smartblood.auth.domain.repository.AuthRepository</w:t>
        <w:br/>
        <w:t>import dagger.Binds</w:t>
        <w:br/>
        <w:t>import dagger.Module</w:t>
        <w:br/>
        <w:t>import dagger.hilt.InstallIn</w:t>
        <w:br/>
        <w:t>import dagger.hilt.components.SingletonComponent</w:t>
        <w:br/>
        <w:t>import javax.inject.Singleton</w:t>
        <w:br/>
        <w:br/>
        <w:t>@Module</w:t>
        <w:br/>
        <w:t>@InstallIn(SingletonComponent::class)</w:t>
        <w:br/>
        <w:t>abstract class AuthModule {</w:t>
        <w:br/>
        <w:br/>
        <w:t xml:space="preserve">    @Binds</w:t>
        <w:br/>
        <w:t xml:space="preserve">    @Singleton</w:t>
        <w:br/>
        <w:t xml:space="preserve">    abstract fun bindAuthRepository(</w:t>
        <w:br/>
        <w:t xml:space="preserve">        authRepositoryImpl: AuthRepositoryImpl</w:t>
        <w:br/>
        <w:t xml:space="preserve">    ): AuthRepository</w:t>
        <w:br/>
        <w:t>}</w:t>
      </w:r>
    </w:p>
    <w:p>
      <w:pPr>
        <w:pStyle w:val="Heading2"/>
      </w:pPr>
      <w:r>
        <w:t>feature_auth/src/main/java/com/example/feature_auth/domain/model/User.kt</w:t>
      </w:r>
    </w:p>
    <w:p>
      <w:r>
        <w:t>// feature_auth/src/main/java/com/smartblood/auth/domain/model/User.kt</w:t>
        <w:br/>
        <w:br/>
        <w:t>package com.smartblood.auth.domain.model</w:t>
        <w:br/>
        <w:br/>
        <w:t>data class User(</w:t>
        <w:br/>
        <w:t xml:space="preserve">    val uid: String = "",</w:t>
        <w:br/>
        <w:t xml:space="preserve">    val email: String = "",</w:t>
        <w:br/>
        <w:t xml:space="preserve">    val fullName: String = ""</w:t>
        <w:br/>
        <w:t xml:space="preserve">    // Thêm các trường khác sau này, ví dụ:</w:t>
        <w:br/>
        <w:t xml:space="preserve">    // val bloodType: String? = null,</w:t>
        <w:br/>
        <w:t xml:space="preserve">    // val phoneNumber: String? = null</w:t>
        <w:br/>
        <w:t>)</w:t>
      </w:r>
    </w:p>
    <w:p>
      <w:pPr>
        <w:pStyle w:val="Heading2"/>
      </w:pPr>
      <w:r>
        <w:t>feature_auth/src/main/java/com/example/feature_auth/domain/repository/AuthRepository.kt</w:t>
      </w:r>
    </w:p>
    <w:p>
      <w:r>
        <w:t>// feature_auth/src/main/java/com/smartblood/auth/domain/repository/AuthRepository.kt</w:t>
        <w:br/>
        <w:br/>
        <w:t>package com.smartblood.auth.domain.repository</w:t>
        <w:br/>
        <w:br/>
        <w:t>// Sử dụng Result của Kotlin để đóng gói thành công hoặc lỗi một cách an toàn</w:t>
        <w:br/>
        <w:t>import com.smartblood.auth.domain.model.User</w:t>
        <w:br/>
        <w:t>import kotlin.Result</w:t>
        <w:br/>
        <w:br/>
        <w:t>interface AuthRepository {</w:t>
        <w:br/>
        <w:t xml:space="preserve">    fun isUserAuthenticated(): Boolean</w:t>
        <w:br/>
        <w:br/>
        <w:t xml:space="preserve">    /**</w:t>
        <w:br/>
        <w:t xml:space="preserve">     * Thực hiện đăng nhập bằng email và mật khẩu.</w:t>
        <w:br/>
        <w:t xml:space="preserve">     * @return Result.success(Unit) nếu thành công, Result.failure(Exception) nếu thất bại.</w:t>
        <w:br/>
        <w:t xml:space="preserve">     */</w:t>
        <w:br/>
        <w:t xml:space="preserve">    suspend fun loginWithEmail(email: String, password: String): Result&lt;User&gt;</w:t>
        <w:br/>
        <w:t xml:space="preserve">    suspend fun registerUser(fullName: String, email: String, password: String): Result&lt;Unit&gt;</w:t>
        <w:br/>
        <w:t>}</w:t>
      </w:r>
    </w:p>
    <w:p>
      <w:pPr>
        <w:pStyle w:val="Heading2"/>
      </w:pPr>
      <w:r>
        <w:t>feature_auth/src/main/java/com/example/feature_auth/domain/usecase/CheckUserAuthenticationUseCase.kt</w:t>
      </w:r>
    </w:p>
    <w:p>
      <w:r>
        <w:t>// feature_auth/src/main/java/com/smartblood/auth/domain/usecase/CheckUserAuthenticationUseCase.kt</w:t>
        <w:br/>
        <w:br/>
        <w:t>package com.smartblood.auth.domain.usecase</w:t>
        <w:br/>
        <w:br/>
        <w:t>import com.smartblood.auth.domain.repository.AuthRepository</w:t>
        <w:br/>
        <w:t>import javax.inject.Inject</w:t>
        <w:br/>
        <w:br/>
        <w:t>class CheckUserAuthenticationUseCase @Inject constructor(</w:t>
        <w:br/>
        <w:t xml:space="preserve">    private val repository: AuthRepository</w:t>
        <w:br/>
        <w:t>) {</w:t>
        <w:br/>
        <w:t xml:space="preserve">    operator fun invoke(): Boolean {</w:t>
        <w:br/>
        <w:t xml:space="preserve">        return repository.isUserAuthenticated()</w:t>
        <w:br/>
        <w:t xml:space="preserve">    }</w:t>
        <w:br/>
        <w:t>}</w:t>
        <w:br/>
      </w:r>
    </w:p>
    <w:p>
      <w:pPr>
        <w:pStyle w:val="Heading2"/>
      </w:pPr>
      <w:r>
        <w:t>feature_auth/src/main/java/com/example/feature_auth/domain/usecase/LoginUseCase.kt</w:t>
      </w:r>
    </w:p>
    <w:p>
      <w:r>
        <w:t>// feature_auth/src/main/java/com/smartblood/auth/domain/usecase/LoginUseCase.kt</w:t>
        <w:br/>
        <w:br/>
        <w:t>package com.smartblood.auth.domain.usecase</w:t>
        <w:br/>
        <w:br/>
        <w:t>import com.smartblood.auth.domain.model.User</w:t>
        <w:br/>
        <w:t>import com.smartblood.auth.domain.repository.AuthRepository</w:t>
        <w:br/>
        <w:t>import javax.inject.Inject</w:t>
        <w:br/>
        <w:br/>
        <w:t>class LoginUseCase @Inject constructor(</w:t>
        <w:br/>
        <w:t xml:space="preserve">    private val repository: AuthRepository</w:t>
        <w:br/>
        <w:t>) {</w:t>
        <w:br/>
        <w:t xml:space="preserve">    suspend operator fun invoke(email: String, password: String): Result&lt;User&gt; {</w:t>
        <w:br/>
        <w:t xml:space="preserve">        // Có thể thêm logic kiểm tra dữ liệu đầu vào ở đây</w:t>
        <w:br/>
        <w:t xml:space="preserve">        if (email.isBlank() || password.isBlank()) {</w:t>
        <w:br/>
        <w:t xml:space="preserve">            return Result.failure(IllegalArgumentException("Email and password cannot be empty."))</w:t>
        <w:br/>
        <w:t xml:space="preserve">        }</w:t>
        <w:br/>
        <w:t xml:space="preserve">        return repository.loginWithEmail(email, password)</w:t>
        <w:br/>
        <w:t xml:space="preserve">    }</w:t>
        <w:br/>
        <w:t>}</w:t>
      </w:r>
    </w:p>
    <w:p>
      <w:pPr>
        <w:pStyle w:val="Heading2"/>
      </w:pPr>
      <w:r>
        <w:t>feature_auth/src/main/java/com/example/feature_auth/domain/usecase/RegisterUseCase.kt</w:t>
      </w:r>
    </w:p>
    <w:p>
      <w:r>
        <w:t>// feature_auth/src/main/java/com/smartblood/auth/domain/usecase/RegisterUseCase.kt</w:t>
        <w:br/>
        <w:br/>
        <w:t>package com.smartblood.auth.domain.usecase</w:t>
        <w:br/>
        <w:br/>
        <w:t>import com.smartblood.auth.domain.repository.AuthRepository</w:t>
        <w:br/>
        <w:t>import javax.inject.Inject</w:t>
        <w:br/>
        <w:br/>
        <w:t>class RegisterUseCase @Inject constructor(</w:t>
        <w:br/>
        <w:t xml:space="preserve">    private val repository: AuthRepository</w:t>
        <w:br/>
        <w:t>) {</w:t>
        <w:br/>
        <w:t xml:space="preserve">    suspend operator fun invoke(fullName: String, email: String, password: String): Result&lt;Unit&gt; {</w:t>
        <w:br/>
        <w:t xml:space="preserve">        if (fullName.isBlank() || email.isBlank() || password.length &lt; 6) {</w:t>
        <w:br/>
        <w:t xml:space="preserve">            return Result.failure(IllegalArgumentException("Vui lòng điền đầy đủ thông tin. Mật khẩu phải có ít nhất 6 ký tự."))</w:t>
        <w:br/>
        <w:t xml:space="preserve">        }</w:t>
        <w:br/>
        <w:t xml:space="preserve">        return repository.registerUser(fullName, email, password)</w:t>
        <w:br/>
        <w:t xml:space="preserve">    }</w:t>
        <w:br/>
        <w:t>}</w:t>
      </w:r>
    </w:p>
    <w:p>
      <w:pPr>
        <w:pStyle w:val="Heading2"/>
      </w:pPr>
      <w:r>
        <w:t>feature_auth/src/main/java/com/example/feature_auth/ui/login/LoginContract.kt</w:t>
      </w:r>
    </w:p>
    <w:p>
      <w:r>
        <w:t>// feature_auth/src/main/java/com/smartblood/auth/ui/login/LoginContract.kt</w:t>
        <w:br/>
        <w:br/>
        <w:t>package com.smartblood.auth.ui.login</w:t>
        <w:br/>
        <w:br/>
        <w:t>// Định nghĩa trạng thái của màn hình</w:t>
        <w:br/>
        <w:t>data class LoginState(</w:t>
        <w:br/>
        <w:t xml:space="preserve">    val email: String = "",</w:t>
        <w:br/>
        <w:t xml:space="preserve">    val password: String = "",</w:t>
        <w:br/>
        <w:t xml:space="preserve">    val isLoading: Boolean = false,</w:t>
        <w:br/>
        <w:t xml:space="preserve">    val error: String? = null,</w:t>
        <w:br/>
        <w:t xml:space="preserve">    val loginSuccess: Boolean = false</w:t>
        <w:br/>
        <w:t>)</w:t>
        <w:br/>
        <w:br/>
        <w:t>// Định nghĩa các sự kiện mà người dùng có thể tạo ra</w:t>
        <w:br/>
        <w:t>sealed class LoginEvent {</w:t>
        <w:br/>
        <w:t xml:space="preserve">    data class OnEmailChanged(val email: String) : LoginEvent()</w:t>
        <w:br/>
        <w:t xml:space="preserve">    data class OnPasswordChanged(val password: String) : LoginEvent()</w:t>
        <w:br/>
        <w:t xml:space="preserve">    object OnLoginClicked : LoginEvent()</w:t>
        <w:br/>
        <w:t xml:space="preserve">    object OnErrorDismissed : LoginEvent()</w:t>
        <w:br/>
        <w:t>}</w:t>
      </w:r>
    </w:p>
    <w:p>
      <w:pPr>
        <w:pStyle w:val="Heading2"/>
      </w:pPr>
      <w:r>
        <w:t>feature_auth/src/main/java/com/example/feature_auth/ui/login/LoginScreen.kt</w:t>
      </w:r>
    </w:p>
    <w:p>
      <w:r>
        <w:t>// feature_auth/src/main/java/com/smartblood/auth/ui/login/LoginScreen.kt</w:t>
        <w:br/>
        <w:br/>
        <w:t>package com.smartblood.auth.ui.login</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LoginScreen(</w:t>
        <w:br/>
        <w:t xml:space="preserve">    viewModel: LoginViewModel = hiltViewModel(),</w:t>
        <w:br/>
        <w:t xml:space="preserve">    navigateToDashboard: () -&gt; Unit,</w:t>
        <w:br/>
        <w:t xml:space="preserve">    navigateToRegister: () -&gt; Unit,</w:t>
        <w:br/>
        <w:t>) {</w:t>
        <w:br/>
        <w:t xml:space="preserve">    val state by viewModel.state.collectAsState()</w:t>
        <w:br/>
        <w:br/>
        <w:t xml:space="preserve">    // Điều hướng khi đăng nhập thành công</w:t>
        <w:br/>
        <w:t xml:space="preserve">    LaunchedEffect(state.loginSuccess) {</w:t>
        <w:br/>
        <w:t xml:space="preserve">        if (state.loginSuccess)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viewModel.onEvent(LoginEvent.OnErrorDismissed) },</w:t>
        <w:br/>
        <w:t xml:space="preserve">            title = { Text("Login Failed") },</w:t>
        <w:br/>
        <w:t xml:space="preserve">            text = { Text(state.error!!) },</w:t>
        <w:br/>
        <w:t xml:space="preserve">            confirmButton = {</w:t>
        <w:br/>
        <w:t xml:space="preserve">                TextButton(onClick = { viewModel.onEvent(LoginEvent.OnErrorDismissed)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Text("Welcome Back!", style = MaterialTheme.typography.headlineMedium)</w:t>
        <w:br/>
        <w:br/>
        <w:t xml:space="preserve">                OutlinedTextField(</w:t>
        <w:br/>
        <w:t xml:space="preserve">                    value = state.email,</w:t>
        <w:br/>
        <w:t xml:space="preserve">                    onValueChange = { viewModel.onEvent(LoginEvent.OnEmailChanged(it))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viewModel.onEvent(LoginEvent.OnPasswordChanged(it))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"Login",</w:t>
        <w:br/>
        <w:t xml:space="preserve">                    onClick = { viewModel.onEvent(LoginEvent.OnLoginClicked) }</w:t>
        <w:br/>
        <w:t xml:space="preserve">                )</w:t>
        <w:br/>
        <w:br/>
        <w:t xml:space="preserve">                TextButton(onClick = navigateToRegister) {</w:t>
        <w:br/>
        <w:t xml:space="preserve">                    Text("Don't have an account? Sign Up")</w:t>
        <w:br/>
        <w:t xml:space="preserve">                }</w:t>
        <w:br/>
        <w:t xml:space="preserve">            }</w:t>
        <w:br/>
        <w:t xml:space="preserve">        }</w:t>
        <w:br/>
        <w:t xml:space="preserve">    }</w:t>
        <w:br/>
        <w:t>}</w:t>
      </w:r>
    </w:p>
    <w:p>
      <w:pPr>
        <w:pStyle w:val="Heading2"/>
      </w:pPr>
      <w:r>
        <w:t>feature_auth/src/main/java/com/example/feature_auth/ui/login/LoginViewModel.kt</w:t>
      </w:r>
    </w:p>
    <w:p>
      <w:r>
        <w:t>// feature_auth/src/main/java/com/smartblood/auth/ui/login/LoginViewModel.kt</w:t>
        <w:br/>
        <w:br/>
        <w:t>package com.smartblood.auth.ui.login</w:t>
        <w:br/>
        <w:br/>
        <w:t>import androidx.lifecycle.ViewModel</w:t>
        <w:br/>
        <w:t>import androidx.lifecycle.viewModelScope</w:t>
        <w:br/>
        <w:t>import com.smartblood.auth.domain.usecase.LoginUseCase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LoginViewModel @Inject constructor(</w:t>
        <w:br/>
        <w:t xml:space="preserve">    private val loginUseCase: LoginUseCase</w:t>
        <w:br/>
        <w:t>) : ViewModel() {</w:t>
        <w:br/>
        <w:br/>
        <w:t xml:space="preserve">    private val _state = MutableStateFlow(LoginState())</w:t>
        <w:br/>
        <w:t xml:space="preserve">    val state = _state.asStateFlow()</w:t>
        <w:br/>
        <w:br/>
        <w:t xml:space="preserve">    fun onEvent(event: LoginEvent) {</w:t>
        <w:br/>
        <w:t xml:space="preserve">        when (event) {</w:t>
        <w:br/>
        <w:t xml:space="preserve">            is LoginEvent.OnEmailChanged -&gt; {</w:t>
        <w:br/>
        <w:t xml:space="preserve">                _state.update { it.copy(email = event.email) }</w:t>
        <w:br/>
        <w:t xml:space="preserve">            }</w:t>
        <w:br/>
        <w:t xml:space="preserve">            is LoginEvent.OnPasswordChanged -&gt; {</w:t>
        <w:br/>
        <w:t xml:space="preserve">                _state.update { it.copy(password = event.password) }</w:t>
        <w:br/>
        <w:t xml:space="preserve">            }</w:t>
        <w:br/>
        <w:t xml:space="preserve">            LoginEvent.OnLoginClicked -&gt; {</w:t>
        <w:br/>
        <w:t xml:space="preserve">                login()</w:t>
        <w:br/>
        <w:t xml:space="preserve">            }</w:t>
        <w:br/>
        <w:t xml:space="preserve">            LoginEvent.OnErrorDismissed -&gt; {</w:t>
        <w:br/>
        <w:t xml:space="preserve">                _state.update { it.copy(error = null) }</w:t>
        <w:br/>
        <w:t xml:space="preserve">            }</w:t>
        <w:br/>
        <w:t xml:space="preserve">        }</w:t>
        <w:br/>
        <w:t xml:space="preserve">    }</w:t>
        <w:br/>
        <w:br/>
        <w:t xml:space="preserve">    private fun login() {</w:t>
        <w:br/>
        <w:t xml:space="preserve">        viewModelScope.launch {</w:t>
        <w:br/>
        <w:t xml:space="preserve">            _state.update { it.copy(isLoading = true) }</w:t>
        <w:br/>
        <w:t xml:space="preserve">            val result = loginUseCase(state.value.email, state.value.password)</w:t>
        <w:br/>
        <w:t xml:space="preserve">            result.onSuccess { user -&gt;</w:t>
        <w:br/>
        <w:t xml:space="preserve">                _state.update { it.copy(isLoading = false, loginSuccess = true) }</w:t>
        <w:br/>
        <w:t xml:space="preserve">            }.onFailure { exception -&gt;</w:t>
        <w:br/>
        <w:t xml:space="preserve">                _state.update {</w:t>
        <w:br/>
        <w:t xml:space="preserve">                    it.copy(</w:t>
        <w:br/>
        <w:t xml:space="preserve">                        isLoading = false,</w:t>
        <w:br/>
        <w:t xml:space="preserve">                        error = exception.message ?: "Đã xảy ra lỗi không xác định."</w:t>
        <w:br/>
        <w:t xml:space="preserve">                    )</w:t>
        <w:br/>
        <w:t xml:space="preserve">                }</w:t>
        <w:br/>
        <w:t xml:space="preserve">            }</w:t>
        <w:br/>
        <w:t xml:space="preserve">        }</w:t>
        <w:br/>
        <w:t xml:space="preserve">    }</w:t>
        <w:br/>
        <w:t>}</w:t>
      </w:r>
    </w:p>
    <w:p>
      <w:pPr>
        <w:pStyle w:val="Heading2"/>
      </w:pPr>
      <w:r>
        <w:t>feature_auth/src/main/java/com/example/feature_auth/ui/navigation/AuthNavigation.kt</w:t>
      </w:r>
    </w:p>
    <w:p>
      <w:r>
        <w:t>//D:\SmartBloodDonationAndroid\feature_auth\src\main\java\com\example\feature_auth\ui\navigation\AuthNavigation.kt</w:t>
        <w:br/>
        <w:t>package com.smartblood.auth.navigation</w:t>
        <w:br/>
        <w:br/>
        <w:t>import androidx.navigation.NavGraphBuilder</w:t>
        <w:br/>
        <w:t>import androidx.navigation.NavHostController</w:t>
        <w:br/>
        <w:t>import androidx.navigation.compose.composable</w:t>
        <w:br/>
        <w:t>import androidx.navigation.navigation</w:t>
        <w:br/>
        <w:t>import com.smartblood.auth.ui.login.LoginScreen</w:t>
        <w:br/>
        <w:t>import com.smartblood.auth.ui.register.RegisterScreen</w:t>
        <w:br/>
        <w:br/>
        <w:t>// Định nghĩa một route duy nhất cho cả đồ thị này</w:t>
        <w:br/>
        <w:t>// Module :app sẽ dùng route này để gọi vào</w:t>
        <w:br/>
        <w:t>const val AUTH_GRAPH_ROUTE = "auth_graph"</w:t>
        <w:br/>
        <w:br/>
        <w:t>/**</w:t>
        <w:br/>
        <w:t xml:space="preserve"> * Extension function để đóng gói toàn bộ luồng navigation của feature_auth.</w:t>
        <w:br/>
        <w:t xml:space="preserve"> * @param onNavigateToMainGraph Callback được gọi khi xác thực thành công để điều hướng</w:t>
        <w:br/>
        <w:t xml:space="preserve"> * ra khỏi luồng này và vào luồng chính của app.</w:t>
        <w:br/>
        <w:t xml:space="preserve"> */</w:t>
        <w:br/>
        <w:t>fun NavGraphBuilder.authGraph(navController: NavHostController) {</w:t>
        <w:br/>
        <w:t xml:space="preserve">    // Sử dụng hàm navigation() để tạo một đồ thị con (nested graph)</w:t>
        <w:br/>
        <w:t xml:space="preserve">    navigation(</w:t>
        <w:br/>
        <w:t xml:space="preserve">        // Màn hình bắt đầu của luồng này</w:t>
        <w:br/>
        <w:t xml:space="preserve">        startDestination = AuthScreen.Login.route,</w:t>
        <w:br/>
        <w:t xml:space="preserve">        // Route của cả đồ thị con này</w:t>
        <w:br/>
        <w:t xml:space="preserve">        route = AUTH_GRAPH_ROUTE</w:t>
        <w:br/>
        <w:t xml:space="preserve">    ) {</w:t>
        <w:br/>
        <w:t xml:space="preserve">        // Định nghĩa màn hình Login</w:t>
        <w:br/>
        <w:t xml:space="preserve">        composable(route = AuthScreen.Login.route) {</w:t>
        <w:br/>
        <w:t xml:space="preserve">            LoginScreen(</w:t>
        <w:br/>
        <w:t xml:space="preserve">                navigateToDashboard = {</w:t>
        <w:br/>
        <w:t xml:space="preserve">                    // Khi đăng nhập thành công, điều hướng ra khỏi luồng auth</w:t>
        <w:br/>
        <w:t xml:space="preserve">                    // và xóa luồng auth khỏi back stack</w:t>
        <w:br/>
        <w:t xml:space="preserve">                    navController.navigate("main_graph_route") { // Route này sẽ được định nghĩa ở :app</w:t>
        <w:br/>
        <w:t xml:space="preserve">                        popUpTo(AUTH_GRAPH_ROUTE) {</w:t>
        <w:br/>
        <w:t xml:space="preserve">                            inclusive = true // Xóa cả auth_graph</w:t>
        <w:br/>
        <w:t xml:space="preserve">                        }</w:t>
        <w:br/>
        <w:t xml:space="preserve">                    }</w:t>
        <w:br/>
        <w:t xml:space="preserve">                },</w:t>
        <w:br/>
        <w:t xml:space="preserve">                navigateToRegister = {</w:t>
        <w:br/>
        <w:t xml:space="preserve">                    navController.navigate(AuthScreen.Register.route)</w:t>
        <w:br/>
        <w:t xml:space="preserve">                }</w:t>
        <w:br/>
        <w:t xml:space="preserve">            )</w:t>
        <w:br/>
        <w:t xml:space="preserve">        }</w:t>
        <w:br/>
        <w:br/>
        <w:t xml:space="preserve">        // Định nghĩa màn hình Register</w:t>
        <w:br/>
        <w:t xml:space="preserve">        composable(route = AuthScreen.Register.route) {</w:t>
        <w:br/>
        <w:t xml:space="preserve">            RegisterScreen(</w:t>
        <w:br/>
        <w:t xml:space="preserve">                navigateToDashboard = {</w:t>
        <w:br/>
        <w:t xml:space="preserve">                    // Tương tự, khi đăng ký thành công, điều hướng ra khỏi luồng auth</w:t>
        <w:br/>
        <w:t xml:space="preserve">                    navController.navigate("main_graph_route") {</w:t>
        <w:br/>
        <w:t xml:space="preserve">                        popUpTo(AUTH_GRAPH_ROUTE) {</w:t>
        <w:br/>
        <w:t xml:space="preserve">                            inclusive = true</w:t>
        <w:br/>
        <w:t xml:space="preserve">                        }</w:t>
        <w:br/>
        <w:t xml:space="preserve">                    }</w:t>
        <w:br/>
        <w:t xml:space="preserve">                },</w:t>
        <w:br/>
        <w:t xml:space="preserve">                navigateBack = {</w:t>
        <w:br/>
        <w:t xml:space="preserve">                    navController.popBackStack() // Quay lại màn hình trước đó (LoginScreen)</w:t>
        <w:br/>
        <w:t xml:space="preserve">                }</w:t>
        <w:br/>
        <w:t xml:space="preserve">            )</w:t>
        <w:br/>
        <w:t xml:space="preserve">        }</w:t>
        <w:br/>
        <w:br/>
        <w:t xml:space="preserve">        // Thêm các composable cho các màn hình khác như FaceAuth... tại đây</w:t>
        <w:br/>
        <w:t xml:space="preserve">    }</w:t>
        <w:br/>
        <w:t>}</w:t>
      </w:r>
    </w:p>
    <w:p>
      <w:pPr>
        <w:pStyle w:val="Heading2"/>
      </w:pPr>
      <w:r>
        <w:t>feature_auth/src/main/java/com/example/feature_auth/ui/navigation/AuthScreen.kt</w:t>
      </w:r>
    </w:p>
    <w:p>
      <w:r>
        <w:t>//D:\SmartBloodDonationAndroid\feature_auth\src\main\java\com\example\feature_auth\ui\navigation\AuthScreen.kt</w:t>
        <w:br/>
        <w:t>package com.smartblood.auth.navigation</w:t>
        <w:br/>
        <w:br/>
        <w:br/>
        <w:t>// Định nghĩa các route cụ thể bên trong luồng xác thực</w:t>
        <w:br/>
        <w:t>sealed class AuthScreen(val route: String) {</w:t>
        <w:br/>
        <w:t xml:space="preserve">    object Login : AuthScreen("login_screen")</w:t>
        <w:br/>
        <w:t xml:space="preserve">    object Register : AuthScreen("register_screen")</w:t>
        <w:br/>
        <w:t xml:space="preserve">    // Thêm các màn hình khác nếu có, ví dụ:</w:t>
        <w:br/>
        <w:t xml:space="preserve">    // object ForgotPassword : AuthScreen("forgot_password_screen")</w:t>
        <w:br/>
        <w:t xml:space="preserve">    // object FaceAuthGuide : AuthScreen("face_auth_guide_screen")</w:t>
        <w:br/>
        <w:t>}</w:t>
      </w:r>
    </w:p>
    <w:p>
      <w:pPr>
        <w:pStyle w:val="Heading2"/>
      </w:pPr>
      <w:r>
        <w:t>feature_auth/src/main/java/com/example/feature_auth/ui/register/RegisterContract.kt</w:t>
      </w:r>
    </w:p>
    <w:p>
      <w:r>
        <w:t>// feature_auth/src/main/java/com/smartblood/auth/ui/register/RegisterContract.kt</w:t>
        <w:br/>
        <w:br/>
        <w:t>package com.smartblood.auth.ui.register</w:t>
        <w:br/>
        <w:br/>
        <w:t>// Định nghĩa trạng thái của màn hình</w:t>
        <w:br/>
        <w:t>data class RegisterState(</w:t>
        <w:br/>
        <w:t xml:space="preserve">    val fullName: String = "",</w:t>
        <w:br/>
        <w:t xml:space="preserve">    val email: String = "",</w:t>
        <w:br/>
        <w:t xml:space="preserve">    val password: String = "",</w:t>
        <w:br/>
        <w:t xml:space="preserve">    val isLoading: Boolean = false,</w:t>
        <w:br/>
        <w:t xml:space="preserve">    val error: String? = null,</w:t>
        <w:br/>
        <w:t xml:space="preserve">    val registrationSuccess: Boolean = false</w:t>
        <w:br/>
        <w:t>)</w:t>
        <w:br/>
        <w:br/>
        <w:t>// Định nghĩa các sự kiện mà người dùng có thể tạo ra</w:t>
        <w:br/>
        <w:t>sealed class RegisterEvent {</w:t>
        <w:br/>
        <w:t xml:space="preserve">    data class OnFullNameChanged(val fullName: String) : RegisterEvent()</w:t>
        <w:br/>
        <w:t xml:space="preserve">    data class OnEmailChanged(val email: String) : RegisterEvent()</w:t>
        <w:br/>
        <w:t xml:space="preserve">    data class OnPasswordChanged(val password: String) : RegisterEvent()</w:t>
        <w:br/>
        <w:t xml:space="preserve">    object OnRegisterClicked : RegisterEvent()</w:t>
        <w:br/>
        <w:t xml:space="preserve">    object OnErrorDismissed : RegisterEvent()</w:t>
        <w:br/>
        <w:t>}</w:t>
      </w:r>
    </w:p>
    <w:p>
      <w:pPr>
        <w:pStyle w:val="Heading2"/>
      </w:pPr>
      <w:r>
        <w:t>feature_auth/src/main/java/com/example/feature_auth/ui/register/RegisterScreen.kt</w:t>
      </w:r>
    </w:p>
    <w:p>
      <w:r>
        <w:t>// feature_auth/src/main/java/com/smartblood/auth/ui/register/RegisterScreen.kt</w:t>
        <w:br/>
        <w:br/>
        <w:t>package com.smartblood.auth.ui.register</w:t>
        <w:br/>
        <w:br/>
        <w:t>import androidx.compose.foundation.layout.*</w:t>
        <w:br/>
        <w:t>import androidx.compose.material3.*</w:t>
        <w:br/>
        <w:t>import androidx.compose.runtime.*</w:t>
        <w:br/>
        <w:t>import androidx.compose.ui.Alignment</w:t>
        <w:br/>
        <w:t>import androidx.compose.ui.Modifier</w:t>
        <w:br/>
        <w:t>import androidx.compose.ui.text.input.PasswordVisualTransformation</w:t>
        <w:br/>
        <w:t>import androidx.compose.ui.unit.dp</w:t>
        <w:br/>
        <w:t>import androidx.hilt.navigation.compose.hiltViewModel</w:t>
        <w:br/>
        <w:t>import com.smartblood.core.ui.components.PrimaryButton</w:t>
        <w:br/>
        <w:br/>
        <w:t>@Composable</w:t>
        <w:br/>
        <w:t>fun RegisterScreen(</w:t>
        <w:br/>
        <w:t xml:space="preserve">    viewModel: RegisterViewModel = hiltViewModel(),</w:t>
        <w:br/>
        <w:t xml:space="preserve">    navigateToDashboard: () -&gt; Unit,</w:t>
        <w:br/>
        <w:t xml:space="preserve">    navigateBack: () -&gt; Unit,</w:t>
        <w:br/>
        <w:t>) {</w:t>
        <w:br/>
        <w:t xml:space="preserve">    val state by viewModel.state.collectAsState()</w:t>
        <w:br/>
        <w:br/>
        <w:t xml:space="preserve">    // Điều hướng khi đăng ký thành công</w:t>
        <w:br/>
        <w:t xml:space="preserve">    LaunchedEffect(state.registrationSuccess) {</w:t>
        <w:br/>
        <w:t xml:space="preserve">        if (state.registrationSuccess) {</w:t>
        <w:br/>
        <w:t xml:space="preserve">            navigateToDashboard()</w:t>
        <w:br/>
        <w:t xml:space="preserve">        }</w:t>
        <w:br/>
        <w:t xml:space="preserve">    }</w:t>
        <w:br/>
        <w:br/>
        <w:t xml:space="preserve">    // Hiển thị thông báo lỗi</w:t>
        <w:br/>
        <w:t xml:space="preserve">    if (state.error != null) {</w:t>
        <w:br/>
        <w:t xml:space="preserve">        AlertDialog(</w:t>
        <w:br/>
        <w:t xml:space="preserve">            onDismissRequest = { viewModel.onEvent(RegisterEvent.OnErrorDismissed) },</w:t>
        <w:br/>
        <w:t xml:space="preserve">            title = { Text("Registration Failed") },</w:t>
        <w:br/>
        <w:t xml:space="preserve">            text = { Text(state.error!!) },</w:t>
        <w:br/>
        <w:t xml:space="preserve">            confirmButton = {</w:t>
        <w:br/>
        <w:t xml:space="preserve">                TextButton(onClick = { viewModel.onEvent(RegisterEvent.OnErrorDismissed) }) {</w:t>
        <w:br/>
        <w:t xml:space="preserve">                    Text("OK")</w:t>
        <w:br/>
        <w:t xml:space="preserve">                }</w:t>
        <w:br/>
        <w:t xml:space="preserve">            }</w:t>
        <w:br/>
        <w:t xml:space="preserve">        )</w:t>
        <w:br/>
        <w:t xml:space="preserve">    }</w:t>
        <w:br/>
        <w:br/>
        <w:t xml:space="preserve">    Box(modifier = Modifier.fillMaxSize(), contentAlignment = Alignment.Center) {</w:t>
        <w:br/>
        <w:t xml:space="preserve">        if (state.isLoading) {</w:t>
        <w:br/>
        <w:t xml:space="preserve">            CircularProgressIndicator()</w:t>
        <w:br/>
        <w:t xml:space="preserve">        } else {</w:t>
        <w:br/>
        <w:t xml:space="preserve">            Column(</w:t>
        <w:br/>
        <w:t xml:space="preserve">                modifier = Modifier</w:t>
        <w:br/>
        <w:t xml:space="preserve">                    .fillMaxWidth()</w:t>
        <w:br/>
        <w:t xml:space="preserve">                    .padding(horizontal = 32.dp),</w:t>
        <w:br/>
        <w:t xml:space="preserve">                horizontalAlignment = Alignment.CenterHorizontally,</w:t>
        <w:br/>
        <w:t xml:space="preserve">                verticalArrangement = Arrangement.spacedBy(16.dp)</w:t>
        <w:br/>
        <w:t xml:space="preserve">            ) {</w:t>
        <w:br/>
        <w:t xml:space="preserve">                Text("Create an Account", style = MaterialTheme.typography.headlineMedium)</w:t>
        <w:br/>
        <w:br/>
        <w:t xml:space="preserve">                OutlinedTextField(</w:t>
        <w:br/>
        <w:t xml:space="preserve">                    value = state.fullName,</w:t>
        <w:br/>
        <w:t xml:space="preserve">                    onValueChange = { viewModel.onEvent(RegisterEvent.OnFullNameChanged(it)) },</w:t>
        <w:br/>
        <w:t xml:space="preserve">                    label = { Text("Full Name") },</w:t>
        <w:br/>
        <w:t xml:space="preserve">                    modifier = Modifier.fillMaxWidth()</w:t>
        <w:br/>
        <w:t xml:space="preserve">                )</w:t>
        <w:br/>
        <w:br/>
        <w:t xml:space="preserve">                OutlinedTextField(</w:t>
        <w:br/>
        <w:t xml:space="preserve">                    value = state.email,</w:t>
        <w:br/>
        <w:t xml:space="preserve">                    onValueChange = { viewModel.onEvent(RegisterEvent.OnEmailChanged(it)) },</w:t>
        <w:br/>
        <w:t xml:space="preserve">                    label = { Text("Email") },</w:t>
        <w:br/>
        <w:t xml:space="preserve">                    modifier = Modifier.fillMaxWidth()</w:t>
        <w:br/>
        <w:t xml:space="preserve">                )</w:t>
        <w:br/>
        <w:br/>
        <w:t xml:space="preserve">                OutlinedTextField(</w:t>
        <w:br/>
        <w:t xml:space="preserve">                    value = state.password,</w:t>
        <w:br/>
        <w:t xml:space="preserve">                    onValueChange = { viewModel.onEvent(RegisterEvent.OnPasswordChanged(it)) },</w:t>
        <w:br/>
        <w:t xml:space="preserve">                    label = { Text("Password") },</w:t>
        <w:br/>
        <w:t xml:space="preserve">                    visualTransformation = PasswordVisualTransformation(),</w:t>
        <w:br/>
        <w:t xml:space="preserve">                    modifier = Modifier.fillMaxWidth()</w:t>
        <w:br/>
        <w:t xml:space="preserve">                )</w:t>
        <w:br/>
        <w:br/>
        <w:t xml:space="preserve">                PrimaryButton(</w:t>
        <w:br/>
        <w:t xml:space="preserve">                    text = "Sign Up",</w:t>
        <w:br/>
        <w:t xml:space="preserve">                    onClick = { viewModel.onEvent(RegisterEvent.OnRegisterClicked) }</w:t>
        <w:br/>
        <w:t xml:space="preserve">                )</w:t>
        <w:br/>
        <w:br/>
        <w:t xml:space="preserve">                TextButton(onClick = navigateBack) {</w:t>
        <w:br/>
        <w:t xml:space="preserve">                    Text("Already have an account? Log In")</w:t>
        <w:br/>
        <w:t xml:space="preserve">                }</w:t>
        <w:br/>
        <w:t xml:space="preserve">            }</w:t>
        <w:br/>
        <w:t xml:space="preserve">        }</w:t>
        <w:br/>
        <w:t xml:space="preserve">    }</w:t>
        <w:br/>
        <w:t>}</w:t>
      </w:r>
    </w:p>
    <w:p>
      <w:pPr>
        <w:pStyle w:val="Heading2"/>
      </w:pPr>
      <w:r>
        <w:t>feature_auth/src/main/java/com/example/feature_auth/ui/register/RegisterViewModel.kt</w:t>
      </w:r>
    </w:p>
    <w:p>
      <w:r>
        <w:t>// feature_auth/src/main/java/com/smartblood/auth/ui/register/RegisterViewModel.kt</w:t>
        <w:br/>
        <w:br/>
        <w:t>package com.smartblood.auth.ui.register</w:t>
        <w:br/>
        <w:br/>
        <w:t>import androidx.lifecycle.ViewModel</w:t>
        <w:br/>
        <w:t>import androidx.lifecycle.viewModelScope</w:t>
        <w:br/>
        <w:t>import com.smartblood.auth.domain.usecase.RegisterUseCase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@HiltViewModel</w:t>
        <w:br/>
        <w:t>class RegisterViewModel @Inject constructor(</w:t>
        <w:br/>
        <w:t xml:space="preserve">    private val registerUseCase: RegisterUseCase</w:t>
        <w:br/>
        <w:t>) : ViewModel() {</w:t>
        <w:br/>
        <w:br/>
        <w:t xml:space="preserve">    private val _state = MutableStateFlow(RegisterState())</w:t>
        <w:br/>
        <w:t xml:space="preserve">    val state = _state.asStateFlow()</w:t>
        <w:br/>
        <w:br/>
        <w:t xml:space="preserve">    fun onEvent(event: RegisterEvent) {</w:t>
        <w:br/>
        <w:t xml:space="preserve">        when (event) {</w:t>
        <w:br/>
        <w:t xml:space="preserve">            is RegisterEvent.OnFullNameChanged -&gt; {</w:t>
        <w:br/>
        <w:t xml:space="preserve">                _state.update { it.copy(fullName = event.fullName) }</w:t>
        <w:br/>
        <w:t xml:space="preserve">            }</w:t>
        <w:br/>
        <w:t xml:space="preserve">            is RegisterEvent.OnEmailChanged -&gt; {</w:t>
        <w:br/>
        <w:t xml:space="preserve">                _state.update { it.copy(email = event.email) }</w:t>
        <w:br/>
        <w:t xml:space="preserve">            }</w:t>
        <w:br/>
        <w:t xml:space="preserve">            is RegisterEvent.OnPasswordChanged -&gt; {</w:t>
        <w:br/>
        <w:t xml:space="preserve">                _state.update { it.copy(password = event.password) }</w:t>
        <w:br/>
        <w:t xml:space="preserve">            }</w:t>
        <w:br/>
        <w:t xml:space="preserve">            RegisterEvent.OnRegisterClicked -&gt; {</w:t>
        <w:br/>
        <w:t xml:space="preserve">                register()</w:t>
        <w:br/>
        <w:t xml:space="preserve">            }</w:t>
        <w:br/>
        <w:t xml:space="preserve">            RegisterEvent.OnErrorDismissed -&gt; {</w:t>
        <w:br/>
        <w:t xml:space="preserve">                _state.update { it.copy(error = null) }</w:t>
        <w:br/>
        <w:t xml:space="preserve">            }</w:t>
        <w:br/>
        <w:t xml:space="preserve">        }</w:t>
        <w:br/>
        <w:t xml:space="preserve">    }</w:t>
        <w:br/>
        <w:br/>
        <w:t xml:space="preserve">    private fun register() {</w:t>
        <w:br/>
        <w:t xml:space="preserve">        viewModelScope.launch {</w:t>
        <w:br/>
        <w:t xml:space="preserve">            _state.update { it.copy(isLoading = true) }</w:t>
        <w:br/>
        <w:t xml:space="preserve">            val currentState = state.value</w:t>
        <w:br/>
        <w:t xml:space="preserve">            val result = registerUseCase(</w:t>
        <w:br/>
        <w:t xml:space="preserve">                fullName = currentState.fullName,</w:t>
        <w:br/>
        <w:t xml:space="preserve">                email = currentState.email,</w:t>
        <w:br/>
        <w:t xml:space="preserve">                password = currentState.password</w:t>
        <w:br/>
        <w:t xml:space="preserve">            )</w:t>
        <w:br/>
        <w:br/>
        <w:t xml:space="preserve">            result.onSuccess {</w:t>
        <w:br/>
        <w:t xml:space="preserve">                _state.update { it.copy(isLoading = false, registrationSuccess = true) }</w:t>
        <w:br/>
        <w:t xml:space="preserve">            }.onFailure { exception -&gt;</w:t>
        <w:br/>
        <w:t xml:space="preserve">                _state.update {</w:t>
        <w:br/>
        <w:t xml:space="preserve">                    it.copy(</w:t>
        <w:br/>
        <w:t xml:space="preserve">                        isLoading = false,</w:t>
        <w:br/>
        <w:t xml:space="preserve">                        error = exception.message ?: "An unknown error occurred."</w:t>
        <w:br/>
        <w:t xml:space="preserve">                    )</w:t>
        <w:br/>
        <w:t xml:space="preserve">                }</w:t>
        <w:br/>
        <w:t xml:space="preserve">            }</w:t>
        <w:br/>
        <w:t xml:space="preserve">        }</w:t>
        <w:br/>
        <w:t xml:space="preserve">    }</w:t>
        <w:br/>
        <w:t>}</w:t>
      </w:r>
    </w:p>
    <w:p>
      <w:pPr>
        <w:pStyle w:val="Heading2"/>
      </w:pPr>
      <w:r>
        <w:t>feature_auth/src/main/java/com/example/feature_auth/ui/splash/SplashScreen.kt</w:t>
      </w:r>
    </w:p>
    <w:p>
      <w:r>
        <w:t>// feature_auth/src/main/java/com/smartblood/auth/ui/splash/SplashScreen.kt</w:t>
        <w:br/>
        <w:br/>
        <w:t>package com.smartblood.auth.ui.splash</w:t>
        <w:br/>
        <w:br/>
        <w:t>import androidx.compose.foundation.background</w:t>
        <w:br/>
        <w:t>import androidx.compose.foundation.layout.Box</w:t>
        <w:br/>
        <w:t>import androidx.compose.foundation.layout.fillMaxSize</w:t>
        <w:br/>
        <w:t>import androidx.compose.material3.MaterialTheme</w:t>
        <w:br/>
        <w:t>import androidx.compose.material3.Text</w:t>
        <w:br/>
        <w:t>import androidx.compose.runtime.Composable</w:t>
        <w:br/>
        <w:t>import androidx.compose.runtime.LaunchedEffect</w:t>
        <w:br/>
        <w:t>import androidx.compose.runtime.collectAsState</w:t>
        <w:br/>
        <w:t>import androidx.compose.runtime.getValue</w:t>
        <w:br/>
        <w:t>import androidx.compose.ui.Alignment</w:t>
        <w:br/>
        <w:t>import androidx.compose.ui.Modifier</w:t>
        <w:br/>
        <w:t>import androidx.hilt.navigation.compose.hiltViewModel</w:t>
        <w:br/>
        <w:br/>
        <w:t>@Composable</w:t>
        <w:br/>
        <w:t>fun SplashScreen(</w:t>
        <w:br/>
        <w:t xml:space="preserve">    viewModel: SplashViewModel = hiltViewModel(),</w:t>
        <w:br/>
        <w:t xml:space="preserve">    navigateToLogin: () -&gt; Unit,</w:t>
        <w:br/>
        <w:t xml:space="preserve">    navigateToDashboard: () -&gt; Unit</w:t>
        <w:br/>
        <w:t>) {</w:t>
        <w:br/>
        <w:t xml:space="preserve">    val isAuthenticated by viewModel.isAuthenticated.collectAsState()</w:t>
        <w:br/>
        <w:br/>
        <w:t xml:space="preserve">    // LaunchedEffect sẽ được kích hoạt khi `isAuthenticated` thay đổi giá trị từ null</w:t>
        <w:br/>
        <w:t xml:space="preserve">    LaunchedEffect(isAuthenticated) {</w:t>
        <w:br/>
        <w:t xml:space="preserve">        when (isAuthenticated) {</w:t>
        <w:br/>
        <w:t xml:space="preserve">            true -&gt; navigateToDashboard()</w:t>
        <w:br/>
        <w:t xml:space="preserve">            false -&gt; navigateToLogin()</w:t>
        <w:br/>
        <w:t xml:space="preserve">            null -&gt; { /* Do nothing, wait for the check to complete */ }</w:t>
        <w:br/>
        <w:t xml:space="preserve">        }</w:t>
        <w:br/>
        <w:t xml:space="preserve">    }</w:t>
        <w:br/>
        <w:br/>
        <w:t xml:space="preserve">    // Giao diện đơn giản của Splash Screen</w:t>
        <w:br/>
        <w:t xml:space="preserve">    Box(</w:t>
        <w:br/>
        <w:t xml:space="preserve">        modifier = Modifier</w:t>
        <w:br/>
        <w:t xml:space="preserve">            .fillMaxSize()</w:t>
        <w:br/>
        <w:t xml:space="preserve">            .background(MaterialTheme.colorScheme.primary),</w:t>
        <w:br/>
        <w:t xml:space="preserve">        contentAlignment = Alignment.Center</w:t>
        <w:br/>
        <w:t xml:space="preserve">    ) {</w:t>
        <w:br/>
        <w:t xml:space="preserve">        Text(</w:t>
        <w:br/>
        <w:t xml:space="preserve">            text = "Smart Blood Donation",</w:t>
        <w:br/>
        <w:t xml:space="preserve">            style = MaterialTheme.typography.displayLarge,</w:t>
        <w:br/>
        <w:t xml:space="preserve">            color = MaterialTheme.colorScheme.onPrimary</w:t>
        <w:br/>
        <w:t xml:space="preserve">        )</w:t>
        <w:br/>
        <w:t xml:space="preserve">    }</w:t>
        <w:br/>
        <w:t>}</w:t>
      </w:r>
    </w:p>
    <w:p>
      <w:pPr>
        <w:pStyle w:val="Heading2"/>
      </w:pPr>
      <w:r>
        <w:t>feature_auth/src/main/java/com/example/feature_auth/ui/splash/SplashViewModel.kt</w:t>
      </w:r>
    </w:p>
    <w:p>
      <w:r>
        <w:t>// feature_auth/src/main/java/com/smartblood/auth/ui/splash/SplashViewModel.kt</w:t>
        <w:br/>
        <w:br/>
        <w:t>package com.smartblood.auth.ui.splash</w:t>
        <w:br/>
        <w:br/>
        <w:t>import androidx.lifecycle.ViewModel</w:t>
        <w:br/>
        <w:t>import androidx.lifecycle.viewModelScope</w:t>
        <w:br/>
        <w:t>import com.smartblood.auth.domain.usecase.CheckUserAuthenticationUseCase</w:t>
        <w:br/>
        <w:t>import dagger.hilt.android.lifecycle.HiltViewModel</w:t>
        <w:br/>
        <w:t>import kotlinx.coroutines.delay</w:t>
        <w:br/>
        <w:t>import kotlinx.coroutines.flow.MutableStateFlow</w:t>
        <w:br/>
        <w:t>import kotlinx.coroutines.flow.asStateFlow</w:t>
        <w:br/>
        <w:t>import kotlinx.coroutines.launch</w:t>
        <w:br/>
        <w:t>import javax.inject.Inject</w:t>
        <w:br/>
        <w:br/>
        <w:t>@HiltViewModel</w:t>
        <w:br/>
        <w:t>class SplashViewModel @Inject constructor(</w:t>
        <w:br/>
        <w:t xml:space="preserve">    private val checkUserAuthenticationUseCase: CheckUserAuthenticationUseCase</w:t>
        <w:br/>
        <w:t>) : ViewModel() {</w:t>
        <w:br/>
        <w:br/>
        <w:t xml:space="preserve">    private val _isAuthenticated = MutableStateFlow&lt;Boolean?&gt;(null)</w:t>
        <w:br/>
        <w:t xml:space="preserve">    val isAuthenticated = _isAuthenticated.asStateFlow()</w:t>
        <w:br/>
        <w:br/>
        <w:t xml:space="preserve">    init {</w:t>
        <w:br/>
        <w:t xml:space="preserve">        checkAuthentication()</w:t>
        <w:br/>
        <w:t xml:space="preserve">    }</w:t>
        <w:br/>
        <w:br/>
        <w:t xml:space="preserve">    private fun checkAuthentication() {</w:t>
        <w:br/>
        <w:t xml:space="preserve">        viewModelScope.launch {</w:t>
        <w:br/>
        <w:t xml:space="preserve">            // Thêm một khoảng trễ nhỏ (ví dụ 2 giây) để người dùng có thể thấy splash screen</w:t>
        <w:br/>
        <w:t xml:space="preserve">            // Điều này cũng cho Firebase SDK thời gian để khởi tạo và kiểm tra trạng thái đăng nhập.</w:t>
        <w:br/>
        <w:t xml:space="preserve">            delay(2000L)</w:t>
        <w:br/>
        <w:t xml:space="preserve">            _isAuthenticated.value = checkUserAuthenticationUseCase()</w:t>
        <w:br/>
        <w:t xml:space="preserve">        }</w:t>
        <w:br/>
        <w:t xml:space="preserve">    }</w:t>
        <w:br/>
        <w:t>}</w:t>
      </w:r>
    </w:p>
    <w:p>
      <w:pPr>
        <w:pStyle w:val="Heading2"/>
      </w:pPr>
      <w:r>
        <w:t>feature_auth/src/test/java/com/example/feature_auth/ExampleUnitTest.kt</w:t>
      </w:r>
    </w:p>
    <w:p>
      <w:r>
        <w:t>package com.example.feature_auth</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feature_chatbot/.gitignore</w:t>
      </w:r>
    </w:p>
    <w:p>
      <w:r>
        <w:t>/build</w:t>
      </w:r>
    </w:p>
    <w:p>
      <w:pPr>
        <w:pStyle w:val="Heading2"/>
      </w:pPr>
      <w:r>
        <w:t>feature_chatbot/build.gradle.kts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"com.example.feature_chatbot"</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feature_chatbot/consumer-rules.pro</w:t>
      </w:r>
    </w:p>
    <w:p>
      <w:r>
        <w:t>[File rỗng]</w:t>
      </w:r>
    </w:p>
    <w:p>
      <w:pPr>
        <w:pStyle w:val="Heading2"/>
      </w:pPr>
      <w:r>
        <w:t>feature_chatbot/proguard-rules.pro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feature_chatbot/src/androidTest/java/com/example/feature_chatbot/ExampleInstrumentedTest.kt</w:t>
      </w:r>
    </w:p>
    <w:p>
      <w:r>
        <w:t>package com.example.feature_chatbot</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assertEquals("com.example.feature_chatbot.test", appContext.packageName)</w:t>
        <w:br/>
        <w:t xml:space="preserve">    }</w:t>
        <w:br/>
        <w:t>}</w:t>
      </w:r>
    </w:p>
    <w:p>
      <w:pPr>
        <w:pStyle w:val="Heading2"/>
      </w:pPr>
      <w:r>
        <w:t>feature_chatbot/src/main/AndroidManifest.xml</w:t>
      </w:r>
    </w:p>
    <w:p>
      <w:r>
        <w:t>&lt;?xml version="1.0" encoding="utf-8"?&gt;</w:t>
        <w:br/>
        <w:t>&lt;manifest xmlns:android="http://schemas.android.com/apk/res/android"&gt;</w:t>
        <w:br/>
        <w:br/>
        <w:t>&lt;/manifest&gt;</w:t>
      </w:r>
    </w:p>
    <w:p>
      <w:pPr>
        <w:pStyle w:val="Heading2"/>
      </w:pPr>
      <w:r>
        <w:t>feature_chatbot/src/test/java/com/example/feature_chatbot/ExampleUnitTest.kt</w:t>
      </w:r>
    </w:p>
    <w:p>
      <w:r>
        <w:t>package com.example.feature_chatbot</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feature_emergency/.gitignore</w:t>
      </w:r>
    </w:p>
    <w:p>
      <w:r>
        <w:t>/build</w:t>
      </w:r>
    </w:p>
    <w:p>
      <w:pPr>
        <w:pStyle w:val="Heading2"/>
      </w:pPr>
      <w:r>
        <w:t>feature_emergency/build.gradle.kts</w:t>
      </w:r>
    </w:p>
    <w:p>
      <w:r>
        <w:t>plugins {</w:t>
        <w:br/>
        <w:t xml:space="preserve">    alias(libs.plugins.android.library)</w:t>
        <w:br/>
        <w:t xml:space="preserve">    alias(libs.plugins.kotlin.android)</w:t>
        <w:br/>
        <w:t xml:space="preserve">    alias(libs.plugins.kotlin.compose.compiler)</w:t>
        <w:br/>
        <w:br/>
        <w:t>}</w:t>
        <w:br/>
        <w:br/>
        <w:t>android {</w:t>
        <w:br/>
        <w:t xml:space="preserve">    namespace = "com.example.feature_emergency"</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w:t>
        <w:br/>
        <w:br/>
        <w:t>dependencies {</w:t>
        <w:br/>
        <w:t xml:space="preserve">    implementation(project(":core"))</w:t>
        <w:br/>
        <w:t xml:space="preserve">    implementation(libs.androidx.core.ktx)</w:t>
        <w:br/>
        <w:t>//    implementation(libs.androidx.appcompat)</w:t>
        <w:br/>
        <w:t>//    implementation(libs.material)</w:t>
        <w:br/>
        <w:t xml:space="preserve">    testImplementation(libs.junit)</w:t>
        <w:br/>
        <w:t xml:space="preserve">    androidTestImplementation(libs.androidx.junit)</w:t>
        <w:br/>
        <w:t xml:space="preserve">    androidTestImplementation(libs.androidx.espresso.core)</w:t>
        <w:br/>
        <w:t>}</w:t>
      </w:r>
    </w:p>
    <w:p>
      <w:pPr>
        <w:pStyle w:val="Heading2"/>
      </w:pPr>
      <w:r>
        <w:t>feature_emergency/consumer-rules.pro</w:t>
      </w:r>
    </w:p>
    <w:p>
      <w:r>
        <w:t>[File rỗng]</w:t>
      </w:r>
    </w:p>
    <w:p>
      <w:pPr>
        <w:pStyle w:val="Heading2"/>
      </w:pPr>
      <w:r>
        <w:t>feature_emergency/proguard-rules.pro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feature_emergency/src/androidTest/java/com/example/feature_emergency/ExampleInstrumentedTest.kt</w:t>
      </w:r>
    </w:p>
    <w:p>
      <w:r>
        <w:t>package com.example.feature_emergency</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assertEquals("com.example.feature_emergency.test", appContext.packageName)</w:t>
        <w:br/>
        <w:t xml:space="preserve">    }</w:t>
        <w:br/>
        <w:t>}</w:t>
      </w:r>
    </w:p>
    <w:p>
      <w:pPr>
        <w:pStyle w:val="Heading2"/>
      </w:pPr>
      <w:r>
        <w:t>feature_emergency/src/main/AndroidManifest.xml</w:t>
      </w:r>
    </w:p>
    <w:p>
      <w:r>
        <w:t>&lt;?xml version="1.0" encoding="utf-8"?&gt;</w:t>
        <w:br/>
        <w:t>&lt;manifest xmlns:android="http://schemas.android.com/apk/res/android"&gt;</w:t>
        <w:br/>
        <w:br/>
        <w:t>&lt;/manifest&gt;</w:t>
      </w:r>
    </w:p>
    <w:p>
      <w:pPr>
        <w:pStyle w:val="Heading2"/>
      </w:pPr>
      <w:r>
        <w:t>feature_emergency/src/test/java/com/example/feature_emergency/ExampleUnitTest.kt</w:t>
      </w:r>
    </w:p>
    <w:p>
      <w:r>
        <w:t>package com.example.feature_emergency</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feature_map_booking/.gitignore</w:t>
      </w:r>
    </w:p>
    <w:p>
      <w:r>
        <w:t>/build</w:t>
      </w:r>
    </w:p>
    <w:p>
      <w:pPr>
        <w:pStyle w:val="Heading2"/>
      </w:pPr>
      <w:r>
        <w:t>feature_map_booking/build.gradle.kts</w:t>
      </w:r>
    </w:p>
    <w:p>
      <w:r>
        <w:t>plugins {</w:t>
        <w:br/>
        <w:t xml:space="preserve">    alias(libs.plugins.android.library)</w:t>
        <w:br/>
        <w:t xml:space="preserve">    alias(libs.plugins.kotlin.android)</w:t>
        <w:br/>
        <w:t xml:space="preserve">    alias(libs.plugins.kotlin.compose.compiler)</w:t>
        <w:br/>
        <w:t xml:space="preserve">    alias(libs.plugins.hilt)</w:t>
        <w:br/>
        <w:t xml:space="preserve">    alias(libs.plugins.ksp)</w:t>
        <w:br/>
        <w:t xml:space="preserve">    // THÊM MỚI: Plugin để quản lý secrets, bao gồm API key</w:t>
        <w:br/>
        <w:t>//    alias(libs.plugins.maps.secrets)</w:t>
        <w:br/>
        <w:t>}</w:t>
        <w:br/>
        <w:br/>
        <w:t>android {</w:t>
        <w:br/>
        <w:t xml:space="preserve">    namespace = "com.smartblood.mapbooking"</w:t>
        <w:br/>
        <w:t xml:space="preserve">    compileSdk = 34</w:t>
        <w:br/>
        <w:br/>
        <w:t xml:space="preserve">    defaultConfig {</w:t>
        <w:br/>
        <w:t xml:space="preserve">        minSdk = 24</w:t>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implementation(project(":core"))</w:t>
        <w:br/>
        <w:t xml:space="preserve">    implementation(libs.androidx.core.ktx)</w:t>
        <w:br/>
        <w:br/>
        <w:t xml:space="preserve">    // THÊM MỚI: Google Maps &amp; Location Services</w:t>
        <w:br/>
        <w:t xml:space="preserve">    implementation(libs.play.services.maps)</w:t>
        <w:br/>
        <w:t xml:space="preserve">    implementation(libs.maps.compose) // Google Maps for Jetpack Compose</w:t>
        <w:br/>
        <w:t xml:space="preserve">    implementation(libs.play.services.location)</w:t>
        <w:br/>
        <w:t xml:space="preserve">    implementation(libs.trackasia.sdk)</w:t>
        <w:br/>
        <w:t xml:space="preserve">    implementation(libs.trackasia.annotation.plugin)</w:t>
        <w:br/>
        <w:br/>
        <w:t xml:space="preserve">    // Hilt</w:t>
        <w:br/>
        <w:t xml:space="preserve">    implementation(libs.hilt.android)</w:t>
        <w:br/>
        <w:t xml:space="preserve">    implementation(libs.firebase.auth)</w:t>
        <w:br/>
        <w:t xml:space="preserve">    ksp(libs.hilt.compiler)</w:t>
        <w:br/>
        <w:t xml:space="preserve">    implementation(libs.androidx.hilt.navigation.compose)</w:t>
        <w:br/>
        <w:br/>
        <w:t xml:space="preserve">    // Lifecycle &amp; Coroutines</w:t>
        <w:br/>
        <w:t xml:space="preserve">    implementation(libs.androidx.lifecycle.runtime.ktx)</w:t>
        <w:br/>
        <w:t xml:space="preserve">    implementation(libs.androidx.lifecycle.viewmodel.compose)</w:t>
        <w:br/>
        <w:t xml:space="preserve">    implementation(libs.kotlinx.coroutines.core)</w:t>
        <w:br/>
        <w:t xml:space="preserve">    implementation(libs.kotlinx.coroutines.android)</w:t>
        <w:br/>
        <w:t xml:space="preserve">    // Cần thiết để coroutines hoạt động với Task API của Firebase/Play Services</w:t>
        <w:br/>
        <w:t xml:space="preserve">    implementation(libs.kotlinx.coroutines.play.services)</w:t>
        <w:br/>
        <w:br/>
        <w:t xml:space="preserve">    // Firebase</w:t>
        <w:br/>
        <w:t xml:space="preserve">    implementation(platform(libs.firebase.bom))</w:t>
        <w:br/>
        <w:t xml:space="preserve">    implementation(libs.firebase.firestore.ktx)</w:t>
        <w:br/>
        <w:br/>
        <w:t xml:space="preserve">    // Jetpack Compose</w:t>
        <w:br/>
        <w:t xml:space="preserve">    implementation(libs.androidx.compose.ui)</w:t>
        <w:br/>
        <w:t xml:space="preserve">    implementation(libs.androidx.compose.material3)</w:t>
        <w:br/>
        <w:t xml:space="preserve">    implementation(libs.androidx.compose.ui.tooling.preview)</w:t>
        <w:br/>
        <w:t xml:space="preserve">    debugImplementation(libs.androidx.compose.ui.tooling)</w:t>
        <w:br/>
        <w:t xml:space="preserve">    implementation(libs.androidx.compose.material.icons.extended)</w:t>
        <w:br/>
        <w:br/>
        <w:t xml:space="preserve">    // Testing</w:t>
        <w:br/>
        <w:t xml:space="preserve">    testImplementation(libs.junit)</w:t>
        <w:br/>
        <w:t xml:space="preserve">    androidTestImplementation(libs.androidx.junit)</w:t>
        <w:br/>
        <w:t xml:space="preserve">    androidTestImplementation(libs.androidx.espresso.core)</w:t>
        <w:br/>
        <w:t>}</w:t>
      </w:r>
    </w:p>
    <w:p>
      <w:pPr>
        <w:pStyle w:val="Heading2"/>
      </w:pPr>
      <w:r>
        <w:t>feature_map_booking/consumer-rules.pro</w:t>
      </w:r>
    </w:p>
    <w:p>
      <w:r>
        <w:t>[File rỗng]</w:t>
      </w:r>
    </w:p>
    <w:p>
      <w:pPr>
        <w:pStyle w:val="Heading2"/>
      </w:pPr>
      <w:r>
        <w:t>feature_map_booking/proguard-rules.pro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feature_map_booking/src/androidTest/java/com/example/feature_map_booking/ExampleInstrumentedTest.kt</w:t>
      </w:r>
    </w:p>
    <w:p>
      <w:r>
        <w:t>package com.example.feature_map_booking</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assertEquals("com.example.feature_map_booking.test", appContext.packageName)</w:t>
        <w:br/>
        <w:t xml:space="preserve">    }</w:t>
        <w:br/>
        <w:t>}</w:t>
      </w:r>
    </w:p>
    <w:p>
      <w:pPr>
        <w:pStyle w:val="Heading2"/>
      </w:pPr>
      <w:r>
        <w:t>feature_map_booking/src/main/AndroidManifest.xml</w:t>
      </w:r>
    </w:p>
    <w:p>
      <w:r>
        <w:t>&lt;?xml version="1.0" encoding="utf-8"?&gt;</w:t>
        <w:br/>
        <w:t>&lt;manifest xmlns:android="http://schemas.android.com/apk/res/android"&gt;</w:t>
        <w:br/>
        <w:br/>
        <w:t>&lt;/manifest&gt;</w:t>
      </w:r>
    </w:p>
    <w:p>
      <w:pPr>
        <w:pStyle w:val="Heading2"/>
      </w:pPr>
      <w:r>
        <w:t>feature_map_booking/src/main/java/com/example/feature_map_booking/domain/data/repository/FakeHospitalDataSource.kt</w:t>
      </w:r>
    </w:p>
    <w:p>
      <w:r>
        <w:t>import com.example.feature_map_booking.domain.model.Hospital</w:t>
        <w:br/>
        <w:t>import com.google.firebase.firestore.GeoPoint</w:t>
        <w:br/>
        <w:br/>
        <w:t>// Đây là nguồn dữ liệu duy nhất cho toàn bộ ứng dụng ở giai đoạn này</w:t>
        <w:br/>
        <w:t>object FakeHospitalDataSource {</w:t>
        <w:br/>
        <w:t xml:space="preserve">    val hospitals = listOf(</w:t>
        <w:br/>
        <w:t xml:space="preserve">        Hospital(</w:t>
        <w:br/>
        <w:t xml:space="preserve">            id = "bv_cho_ray",</w:t>
        <w:br/>
        <w:t xml:space="preserve">            name = "Bệnh viện Chợ Rẫy",</w:t>
        <w:br/>
        <w:t xml:space="preserve">            address = "201B Nguyễn Chí Thanh, Phường 12, Quận 5, TP.HCM",</w:t>
        <w:br/>
        <w:t xml:space="preserve">            location = GeoPoint(10.7581, 106.6622),</w:t>
        <w:br/>
        <w:t xml:space="preserve">            phone = "028 3855 4137",</w:t>
        <w:br/>
        <w:t xml:space="preserve">            workingHours = "Tiếp nhận máu 24/7",</w:t>
        <w:br/>
        <w:t xml:space="preserve">            availableBloodTypes = listOf("Tất cả các nhóm")</w:t>
        <w:br/>
        <w:t xml:space="preserve">        ),</w:t>
        <w:br/>
        <w:t xml:space="preserve">        Hospital(</w:t>
        <w:br/>
        <w:t xml:space="preserve">            id = "bv_truyen_mau_huyet_hoc",</w:t>
        <w:br/>
        <w:t xml:space="preserve">            name = "Bệnh viện Truyền máu Huyết học",</w:t>
        <w:br/>
        <w:t xml:space="preserve">            address = "118 Hồng Bàng, Phường 12, Quận 5, TP.HCM",</w:t>
        <w:br/>
        <w:t xml:space="preserve">            location = GeoPoint(10.7597, 106.6608),</w:t>
        <w:br/>
        <w:t xml:space="preserve">            phone = "028 3957 1342",</w:t>
        <w:br/>
        <w:t xml:space="preserve">            workingHours = "7:00 - 16:30 (Thứ 2 - CN)",</w:t>
        <w:br/>
        <w:t xml:space="preserve">            availableBloodTypes = listOf("Tất cả các nhóm")</w:t>
        <w:br/>
        <w:t xml:space="preserve">        ),</w:t>
        <w:br/>
        <w:t xml:space="preserve">        Hospital(</w:t>
        <w:br/>
        <w:t xml:space="preserve">            id = "trung_tam_hien_mau_nhan_dao",</w:t>
        <w:br/>
        <w:t xml:space="preserve">            name = "Trung tâm Hiến máu Nhân đạo TP.HCM",</w:t>
        <w:br/>
        <w:t xml:space="preserve">            address = "106 Thiên Phước, Phường 9, Quận Tân Bình, TP.HCM",</w:t>
        <w:br/>
        <w:t xml:space="preserve">            location = GeoPoint(10.7828, 106.6454),</w:t>
        <w:br/>
        <w:t xml:space="preserve">            phone = "028 3868 5506",</w:t>
        <w:br/>
        <w:t xml:space="preserve">            workingHours = "7:00 - 16:00 (Thứ 2 - Thứ 6)",</w:t>
        <w:br/>
        <w:t xml:space="preserve">            availableBloodTypes = listOf("Tất cả các nhóm")</w:t>
        <w:br/>
        <w:t xml:space="preserve">        ),</w:t>
        <w:br/>
        <w:t xml:space="preserve">        Hospital(</w:t>
        <w:br/>
        <w:t xml:space="preserve">            id = "bv_nhan_dan_gia_dinh",</w:t>
        <w:br/>
        <w:t xml:space="preserve">            name = "Bệnh viện Nhân dân Gia Định",</w:t>
        <w:br/>
        <w:t xml:space="preserve">            address = "1 Nơ Trang Long, Phường 7, Quận Bình Thạnh, TP.HCM",</w:t>
        <w:br/>
        <w:t xml:space="preserve">            location = GeoPoint(10.8003, 106.6973),</w:t>
        <w:br/>
        <w:t xml:space="preserve">            phone = "028 3841 2692",</w:t>
        <w:br/>
        <w:t xml:space="preserve">            workingHours = "Tiếp nhận máu giờ hành chính",</w:t>
        <w:br/>
        <w:t xml:space="preserve">            availableBloodTypes = listOf("A", "B", "O")</w:t>
        <w:br/>
        <w:t xml:space="preserve">        ),</w:t>
        <w:br/>
        <w:t xml:space="preserve">        Hospital(</w:t>
        <w:br/>
        <w:t xml:space="preserve">            id = "bv_hung_vuong",</w:t>
        <w:br/>
        <w:t xml:space="preserve">            name = "Bệnh viện Hùng Vương",</w:t>
        <w:br/>
        <w:t xml:space="preserve">            address = "128 Hồng Bàng, Phường 12, Quận 5, TP.HCM",</w:t>
        <w:br/>
        <w:t xml:space="preserve">            location = GeoPoint(10.7588, 106.6573),</w:t>
        <w:br/>
        <w:t xml:space="preserve">            phone = "028 3855 8532",</w:t>
        <w:br/>
        <w:t xml:space="preserve">            workingHours = "Tiếp nhận máu giờ hành chính",</w:t>
        <w:br/>
        <w:t xml:space="preserve">            availableBloodTypes = listOf("A", "O")</w:t>
        <w:br/>
        <w:t xml:space="preserve">        ),</w:t>
        <w:br/>
        <w:t xml:space="preserve">        Hospital(</w:t>
        <w:br/>
        <w:t xml:space="preserve">            id = "bv_nhi_dong_1",</w:t>
        <w:br/>
        <w:t xml:space="preserve">            name = "Bệnh viện Nhi đồng 1",</w:t>
        <w:br/>
        <w:t xml:space="preserve">            address = "341 Sư Vạn Hạnh, Phường 10, Quận 10, TP.HCM",</w:t>
        <w:br/>
        <w:t xml:space="preserve">            location = GeoPoint(10.7711, 106.6699),</w:t>
        <w:br/>
        <w:t xml:space="preserve">            phone = "028 3927 1119",</w:t>
        <w:br/>
        <w:t xml:space="preserve">            workingHours = "Tiếp nhận máu 24/7 (ưu tiên khẩn cấp)",</w:t>
        <w:br/>
        <w:t xml:space="preserve">            availableBloodTypes = listOf("Tất cả các nhóm")</w:t>
        <w:br/>
        <w:t xml:space="preserve">        ),</w:t>
        <w:br/>
        <w:t xml:space="preserve">        Hospital(</w:t>
        <w:br/>
        <w:t xml:space="preserve">            id = "bv_thong_nhat",</w:t>
        <w:br/>
        <w:t xml:space="preserve">            name = "Bệnh viện Thống Nhất",</w:t>
        <w:br/>
        <w:t xml:space="preserve">            address = "1 Lý Thường Kiệt, Phường 7, Quận Tân Bình, TP.HCM",</w:t>
        <w:br/>
        <w:t xml:space="preserve">            location = GeoPoint(10.7853, 106.6502),</w:t>
        <w:br/>
        <w:t xml:space="preserve">            phone = "028 3864 2142",</w:t>
        <w:br/>
        <w:t xml:space="preserve">            workingHours = "Tiếp nhận máu giờ hành chính",</w:t>
        <w:br/>
        <w:t xml:space="preserve">            availableBloodTypes = listOf("B", "O")</w:t>
        <w:br/>
        <w:t xml:space="preserve">        ),</w:t>
        <w:br/>
        <w:t xml:space="preserve">        Hospital(</w:t>
        <w:br/>
        <w:t xml:space="preserve">            id = "diem_hien_mau_quan_5",</w:t>
        <w:br/>
        <w:t xml:space="preserve">            name = "Điểm hiến máu Chữ Thập Đỏ Quận 5",</w:t>
        <w:br/>
        <w:t xml:space="preserve">            address = "201 Nguyễn Trãi, Phường 3, Quận 5, TP.HCM",</w:t>
        <w:br/>
        <w:t xml:space="preserve">            location = GeoPoint(10.7610, 106.6804),</w:t>
        <w:br/>
        <w:t xml:space="preserve">            phone = "(028) 38 382 646",</w:t>
        <w:br/>
        <w:t xml:space="preserve">            workingHours = "7:30 - 16:00 (Thứ 2 - Thứ 7)",</w:t>
        <w:br/>
        <w:t xml:space="preserve">            availableBloodTypes = listOf("Tất cả các nhóm")</w:t>
        <w:br/>
        <w:t xml:space="preserve">        ),</w:t>
        <w:br/>
        <w:t xml:space="preserve">        Hospital(</w:t>
        <w:br/>
        <w:t xml:space="preserve">            id = "bv_tu_du",</w:t>
        <w:br/>
        <w:t xml:space="preserve">            name = "Bệnh viện Từ Dũ",</w:t>
        <w:br/>
        <w:t xml:space="preserve">            address = "284 Cống Quỳnh, Phường Phạm Ngũ Lão, Quận 1, TP.HCM",</w:t>
        <w:br/>
        <w:t xml:space="preserve">            location = GeoPoint(10.7686, 106.6888),</w:t>
        <w:br/>
        <w:t xml:space="preserve">            phone = "028 5404 2829",</w:t>
        <w:br/>
        <w:t xml:space="preserve">            workingHours = "Tiếp nhận máu 24/7",</w:t>
        <w:br/>
        <w:t xml:space="preserve">            availableBloodTypes = listOf("O", "A")</w:t>
        <w:br/>
        <w:t xml:space="preserve">        ),</w:t>
        <w:br/>
        <w:t xml:space="preserve">        Hospital(</w:t>
        <w:br/>
        <w:t xml:space="preserve">            id = "bv_ung_buou",</w:t>
        <w:br/>
        <w:t xml:space="preserve">            name = "Bệnh viện Ung Bướu (Cơ sở 2)",</w:t>
        <w:br/>
        <w:t xml:space="preserve">            address = "Đường 400, Long Thạnh Mỹ, Thành phố Thủ Đức, TP.HCM",</w:t>
        <w:br/>
        <w:t xml:space="preserve">            location = GeoPoint(10.8497, 106.8248),</w:t>
        <w:br/>
        <w:t xml:space="preserve">            phone = "028 3844 5217",</w:t>
        <w:br/>
        <w:t xml:space="preserve">            workingHours = "Tiếp nhận máu giờ hành chính",</w:t>
        <w:br/>
        <w:t xml:space="preserve">            availableBloodTypes = listOf("Tất cả các nhóm")</w:t>
        <w:br/>
        <w:t xml:space="preserve">        )</w:t>
        <w:br/>
        <w:t xml:space="preserve">    )</w:t>
        <w:br/>
        <w:t>}</w:t>
      </w:r>
    </w:p>
    <w:p>
      <w:pPr>
        <w:pStyle w:val="Heading2"/>
      </w:pPr>
      <w:r>
        <w:t>feature_map_booking/src/main/java/com/example/feature_map_booking/domain/data/repository/MapBookingRepositoryImpl.kt</w:t>
      </w:r>
    </w:p>
    <w:p>
      <w:r>
        <w:t>package com.example.feature_map_booking.domain.data.repository</w:t>
        <w:br/>
        <w:t>// feature_map_booking/src/main/java/com/smartblood/mapbooking/data/repository/MapBookingRepositoryImpl.kt</w:t>
        <w:br/>
        <w:br/>
        <w:t>import com.example.feature_map_booking.domain.model.Appointment</w:t>
        <w:br/>
        <w:t>import com.example.feature_map_booking.domain.model.Hospital</w:t>
        <w:br/>
        <w:t>import com.example.feature_map_booking.domain.model.TimeSlot</w:t>
        <w:br/>
        <w:t>import com.example.feature_map_booking.domain.repository.MapBookingRepository</w:t>
        <w:br/>
        <w:t>import com.google.firebase.auth.FirebaseAuth</w:t>
        <w:br/>
        <w:t>import com.google.firebase.firestore.FirebaseFirestore</w:t>
        <w:br/>
        <w:t>import kotlinx.coroutines.tasks.await</w:t>
        <w:br/>
        <w:t>import java.util.*</w:t>
        <w:br/>
        <w:t>import javax.inject.Inject</w:t>
        <w:br/>
        <w:t>import kotlin.Result</w:t>
        <w:br/>
        <w:br/>
        <w:t>class MapBookingRepositoryImpl @Inject constructor(</w:t>
        <w:br/>
        <w:t xml:space="preserve">    private val firestore: FirebaseFirestore,</w:t>
        <w:br/>
        <w:t xml:space="preserve">    private val auth: FirebaseAuth</w:t>
        <w:br/>
        <w:t>) : MapBookingRepository {</w:t>
        <w:br/>
        <w:br/>
        <w:t xml:space="preserve">    override suspend fun getNearbyHospitals(lat: Double, lng: Double, radiusKm: Double): Result&lt;List&lt;Hospital&gt;&gt; {</w:t>
        <w:br/>
        <w:t xml:space="preserve">        // Hiện tại đang dùng dữ liệu giả từ FakeHospitalDataSource</w:t>
        <w:br/>
        <w:t xml:space="preserve">        return Result.success(FakeHospitalDataSource.hospitals)</w:t>
        <w:br/>
        <w:t xml:space="preserve">    }</w:t>
        <w:br/>
        <w:br/>
        <w:t xml:space="preserve">    override suspend fun getHospitalDetails(hospitalId: String): Result&lt;Hospital&gt; {</w:t>
        <w:br/>
        <w:t xml:space="preserve">        // Hiện tại đang dùng dữ liệu giả từ FakeHospitalDataSource</w:t>
        <w:br/>
        <w:t xml:space="preserve">        val hospital = FakeHospitalDataSource.hospitals.find { it.id == hospitalId }</w:t>
        <w:br/>
        <w:t xml:space="preserve">        return if (hospital != null) {</w:t>
        <w:br/>
        <w:t xml:space="preserve">            Result.success(hospital)</w:t>
        <w:br/>
        <w:t xml:space="preserve">        } else {</w:t>
        <w:br/>
        <w:t xml:space="preserve">            Result.failure(Exception("Hospital not found."))</w:t>
        <w:br/>
        <w:t xml:space="preserve">        }</w:t>
        <w:br/>
        <w:t xml:space="preserve">    }</w:t>
        <w:br/>
        <w:br/>
        <w:t xml:space="preserve">    override suspend fun getAvailableSlots(hospitalId: String, date: Date): Result&lt;List&lt;TimeSlot&gt;&gt; {</w:t>
        <w:br/>
        <w:t xml:space="preserve">        return try {</w:t>
        <w:br/>
        <w:t xml:space="preserve">            val calendar = Calendar.getInstance().apply { time = date }</w:t>
        <w:br/>
        <w:t xml:space="preserve">            calendar.set(Calendar.HOUR_OF_DAY, 0); calendar.set(Calendar.MINUTE, 0); calendar.set(Calendar.SECOND, 0)</w:t>
        <w:br/>
        <w:t xml:space="preserve">            val startOfDay = calendar.time</w:t>
        <w:br/>
        <w:t xml:space="preserve">            calendar.set(Calendar.HOUR_OF_DAY, 23); calendar.set(Calendar.MINUTE, 59); calendar.set(Calendar.SECOND, 59)</w:t>
        <w:br/>
        <w:t xml:space="preserve">            val endOfDay = calendar.time</w:t>
        <w:br/>
        <w:br/>
        <w:t xml:space="preserve">            val appointmentsSnapshot = firestore.collection("appointments")</w:t>
        <w:br/>
        <w:t xml:space="preserve">                .whereEqualTo("hospitalId", hospitalId)</w:t>
        <w:br/>
        <w:t xml:space="preserve">                .whereGreaterThanOrEqualTo("dateTime", startOfDay)</w:t>
        <w:br/>
        <w:t xml:space="preserve">                .whereLessThanOrEqualTo("dateTime", endOfDay)</w:t>
        <w:br/>
        <w:t xml:space="preserve">                .get().await()</w:t>
        <w:br/>
        <w:br/>
        <w:t xml:space="preserve">            val bookedHours = appointmentsSnapshot.documents.mapNotNull {</w:t>
        <w:br/>
        <w:t xml:space="preserve">                it.toObject(Appointment::class.java)?.dateTime?.let { bookedDate -&gt;</w:t>
        <w:br/>
        <w:t xml:space="preserve">                    Calendar.getInstance().apply { time = bookedDate }.get(Calendar.HOUR_OF_DAY)</w:t>
        <w:br/>
        <w:t xml:space="preserve">                }</w:t>
        <w:br/>
        <w:t xml:space="preserve">            }</w:t>
        <w:br/>
        <w:br/>
        <w:t xml:space="preserve">            val allSlots = mutableListOf&lt;TimeSlot&gt;()</w:t>
        <w:br/>
        <w:t xml:space="preserve">            val START_HOUR = 8</w:t>
        <w:br/>
        <w:t xml:space="preserve">            val END_HOUR = 17</w:t>
        <w:br/>
        <w:br/>
        <w:t xml:space="preserve">            for (hour in START_HOUR until END_HOUR) {</w:t>
        <w:br/>
        <w:t xml:space="preserve">                val timeString = String.format("%02d:00", hour)</w:t>
        <w:br/>
        <w:t xml:space="preserve">                val isBooked = bookedHours.contains(hour)</w:t>
        <w:br/>
        <w:t xml:space="preserve">                allSlots.add(TimeSlot(time = timeString, isAvailable = !isBooked))</w:t>
        <w:br/>
        <w:t xml:space="preserve">            }</w:t>
        <w:br/>
        <w:t xml:space="preserve">            Result.success(allSlots)</w:t>
        <w:br/>
        <w:t xml:space="preserve">        } catch (e: Exception) {</w:t>
        <w:br/>
        <w:t xml:space="preserve">            Result.failure(e)</w:t>
        <w:br/>
        <w:t xml:space="preserve">        }</w:t>
        <w:br/>
        <w:t xml:space="preserve">    }</w:t>
        <w:br/>
        <w:br/>
        <w:t xml:space="preserve">    // --- PHIÊN BẢN ĐÃ SỬA LỖI HOÀN CHỈNH ---</w:t>
        <w:br/>
        <w:t xml:space="preserve">    override suspend fun bookAppointment(hospitalId: String, dateTime: Date): Result&lt;Unit&gt; {</w:t>
        <w:br/>
        <w:t xml:space="preserve">        val currentUser = auth.currentUser ?: return Result.failure(Exception("User not authenticated."))</w:t>
        <w:br/>
        <w:br/>
        <w:t xml:space="preserve">        // Bước 1: Gọi hàm lấy chi tiết bệnh viện</w:t>
        <w:br/>
        <w:t xml:space="preserve">        val hospitalResult = getHospitalDetails(hospitalId)</w:t>
        <w:br/>
        <w:br/>
        <w:t xml:space="preserve">        // Bước 2: Kiểm tra kết quả của hospitalResult</w:t>
        <w:br/>
        <w:t xml:space="preserve">        if (hospitalResult.isFailure) {</w:t>
        <w:br/>
        <w:t xml:space="preserve">            // Nếu không tìm thấy bệnh viện, trả về lỗi ngay lập tức</w:t>
        <w:br/>
        <w:t xml:space="preserve">            return Result.failure(hospitalResult.exceptionOrNull() ?: Exception("Unknown error finding hospital."))</w:t>
        <w:br/>
        <w:t xml:space="preserve">        }</w:t>
        <w:br/>
        <w:br/>
        <w:t xml:space="preserve">        // Nếu tới được đây, nghĩa là hospitalResult.isSuccess là true</w:t>
        <w:br/>
        <w:t xml:space="preserve">        val hospital = hospitalResult.getOrNull() ?: return Result.failure(Exception("Hospital data is null."))</w:t>
        <w:br/>
        <w:br/>
        <w:t xml:space="preserve">        // Bước 3: Tiếp tục logic tạo và lưu lịch hẹn</w:t>
        <w:br/>
        <w:t xml:space="preserve">        return try {</w:t>
        <w:br/>
        <w:t xml:space="preserve">            val appointmentId = firestore.collection("appointments").document().id</w:t>
        <w:br/>
        <w:t xml:space="preserve">            val appointment = Appointment(</w:t>
        <w:br/>
        <w:t xml:space="preserve">                id = appointmentId,</w:t>
        <w:br/>
        <w:t xml:space="preserve">                userId = currentUser.uid,</w:t>
        <w:br/>
        <w:t xml:space="preserve">                hospitalId = hospitalId,</w:t>
        <w:br/>
        <w:t xml:space="preserve">                hospitalName = hospital.name,</w:t>
        <w:br/>
        <w:t xml:space="preserve">                hospitalAddress = hospital.address,</w:t>
        <w:br/>
        <w:t xml:space="preserve">                dateTime = dateTime,</w:t>
        <w:br/>
        <w:t xml:space="preserve">                status = "CONFIRMED"</w:t>
        <w:br/>
        <w:t xml:space="preserve">            )</w:t>
        <w:br/>
        <w:t xml:space="preserve">            firestore.collection("appointments").document(appointmentId).set(appointment).await()</w:t>
        <w:br/>
        <w:t xml:space="preserve">            Result.success(Unit) // Trả về thành công</w:t>
        <w:br/>
        <w:t xml:space="preserve">        } catch (e: Exception) {</w:t>
        <w:br/>
        <w:t xml:space="preserve">            Result.failure(e) // Trả về thất bại nếu có lỗi khi lưu vào Firestore</w:t>
        <w:br/>
        <w:t xml:space="preserve">        }</w:t>
        <w:br/>
        <w:t xml:space="preserve">    }</w:t>
        <w:br/>
        <w:br/>
        <w:t xml:space="preserve">    override suspend fun getMyAppointments(): Result&lt;List&lt;Appointment&gt;&gt; {</w:t>
        <w:br/>
        <w:t xml:space="preserve">        val currentUser = auth.currentUser ?: return Result.failure(Exception("User not authenticated."))</w:t>
        <w:br/>
        <w:t xml:space="preserve">        return try {</w:t>
        <w:br/>
        <w:t xml:space="preserve">            val querySnapshot = firestore.collection("appointments")</w:t>
        <w:br/>
        <w:t xml:space="preserve">                .whereEqualTo("userId", currentUser.uid)</w:t>
        <w:br/>
        <w:t xml:space="preserve">                .orderBy("dateTime", com.google.firebase.firestore.Query.Direction.DESCENDING) // Sắp xếp mới nhất lên đầu</w:t>
        <w:br/>
        <w:t xml:space="preserve">                .get()</w:t>
        <w:br/>
        <w:t xml:space="preserve">                .await()</w:t>
        <w:br/>
        <w:br/>
        <w:t xml:space="preserve">            val appointments = querySnapshot.toObjects(Appointment::class.java)</w:t>
        <w:br/>
        <w:t xml:space="preserve">            Result.success(appointments)</w:t>
        <w:br/>
        <w:t xml:space="preserve">        } catch (e: Exception) {</w:t>
        <w:br/>
        <w:t xml:space="preserve">            Result.failure(e)</w:t>
        <w:br/>
        <w:t xml:space="preserve">        }</w:t>
        <w:br/>
        <w:t xml:space="preserve">    }</w:t>
        <w:br/>
        <w:t>}</w:t>
      </w:r>
    </w:p>
    <w:p>
      <w:pPr>
        <w:pStyle w:val="Heading2"/>
      </w:pPr>
      <w:r>
        <w:t>feature_map_booking/src/main/java/com/example/feature_map_booking/domain/di/MapBookingModule.kt</w:t>
      </w:r>
    </w:p>
    <w:p>
      <w:r>
        <w:t>package com.example.feature_map_booking.domain.di</w:t>
        <w:br/>
        <w:t>// feature_map_booking/src/main/java/com/smartblood/mapbooking/di/MapBookingModule.kt</w:t>
        <w:br/>
        <w:br/>
        <w:t>import com.example.feature_map_booking.domain.data.repository.MapBookingRepositoryImpl</w:t>
        <w:br/>
        <w:t>import com.example.feature_map_booking.domain.repository.MapBookingRepository</w:t>
        <w:br/>
        <w:t>import dagger.Binds</w:t>
        <w:br/>
        <w:t>import dagger.Module</w:t>
        <w:br/>
        <w:t>import dagger.hilt.InstallIn</w:t>
        <w:br/>
        <w:t>import dagger.hilt.components.SingletonComponent</w:t>
        <w:br/>
        <w:t>import javax.inject.Singleton</w:t>
        <w:br/>
        <w:br/>
        <w:t>@Module</w:t>
        <w:br/>
        <w:t>@InstallIn(SingletonComponent::class)</w:t>
        <w:br/>
        <w:t>abstract class MapBookingModule {</w:t>
        <w:br/>
        <w:br/>
        <w:t xml:space="preserve">    @Binds</w:t>
        <w:br/>
        <w:t xml:space="preserve">    @Singleton</w:t>
        <w:br/>
        <w:t xml:space="preserve">    abstract fun bindMapBookingRepository(</w:t>
        <w:br/>
        <w:t xml:space="preserve">        mapBookingRepositoryImpl: MapBookingRepositoryImpl</w:t>
        <w:br/>
        <w:t xml:space="preserve">    ): MapBookingRepository</w:t>
        <w:br/>
        <w:t>}</w:t>
      </w:r>
    </w:p>
    <w:p>
      <w:pPr>
        <w:pStyle w:val="Heading2"/>
      </w:pPr>
      <w:r>
        <w:t>feature_map_booking/src/main/java/com/example/feature_map_booking/domain/model/Appointment.kt</w:t>
      </w:r>
    </w:p>
    <w:p>
      <w:r>
        <w:t>package com.example.feature_map_booking.domain.model</w:t>
        <w:br/>
        <w:br/>
        <w:t>// feature_map_booking/src/main/java/com/smartblood/mapbooking/domain/model/Appointment.kt</w:t>
        <w:br/>
        <w:br/>
        <w:t>import java.util.Date</w:t>
        <w:br/>
        <w:br/>
        <w:t>data class Appointment(</w:t>
        <w:br/>
        <w:t xml:space="preserve">    val id: String = "",</w:t>
        <w:br/>
        <w:t xml:space="preserve">    val userId: String = "",</w:t>
        <w:br/>
        <w:t xml:space="preserve">    val hospitalId: String = "",</w:t>
        <w:br/>
        <w:t xml:space="preserve">    val hospitalName: String = "",</w:t>
        <w:br/>
        <w:t xml:space="preserve">    val hospitalAddress: String = "",</w:t>
        <w:br/>
        <w:t xml:space="preserve">    val dateTime: Date = Date(),</w:t>
        <w:br/>
        <w:t xml:space="preserve">    val status: String = "PENDING" // PENDING, CONFIRMED, CANCELED, COMPLETED</w:t>
        <w:br/>
        <w:t>)</w:t>
      </w:r>
    </w:p>
    <w:p>
      <w:pPr>
        <w:pStyle w:val="Heading2"/>
      </w:pPr>
      <w:r>
        <w:t>feature_map_booking/src/main/java/com/example/feature_map_booking/domain/model/Hospital.kt</w:t>
      </w:r>
    </w:p>
    <w:p>
      <w:r>
        <w:t>// feature_map_booking/src/main/java/com/smartblood/mapbooking/domain/model/Hospital.kt</w:t>
        <w:br/>
        <w:t>package com.example.feature_map_booking.domain.model</w:t>
        <w:br/>
        <w:br/>
        <w:t>import com.google.firebase.firestore.GeoPoint</w:t>
        <w:br/>
        <w:br/>
        <w:t>data class Hospital(</w:t>
        <w:br/>
        <w:t xml:space="preserve">    val id: String = "",</w:t>
        <w:br/>
        <w:t xml:space="preserve">    val name: String = "",</w:t>
        <w:br/>
        <w:t xml:space="preserve">    val address: String = "",</w:t>
        <w:br/>
        <w:t xml:space="preserve">    val location: GeoPoint? = null,</w:t>
        <w:br/>
        <w:t xml:space="preserve">    val phone: String = "",</w:t>
        <w:br/>
        <w:t xml:space="preserve">    val workingHours: String = "",</w:t>
        <w:br/>
        <w:t xml:space="preserve">    val availableBloodTypes: List&lt;String&gt; = emptyList()</w:t>
        <w:br/>
        <w:t>)</w:t>
      </w:r>
    </w:p>
    <w:p>
      <w:pPr>
        <w:pStyle w:val="Heading2"/>
      </w:pPr>
      <w:r>
        <w:t>feature_map_booking/src/main/java/com/example/feature_map_booking/domain/model/TimeSlot.kt</w:t>
      </w:r>
    </w:p>
    <w:p>
      <w:r>
        <w:t>// feature_map_booking/src/main/java/com/smartblood/mapbooking/domain/model/TimeSlot.kt</w:t>
        <w:br/>
        <w:t>package com.example.feature_map_booking.domain.model</w:t>
        <w:br/>
        <w:t>data class TimeSlot(</w:t>
        <w:br/>
        <w:t xml:space="preserve">    val time: String = "", // e.g., "09:00"</w:t>
        <w:br/>
        <w:t xml:space="preserve">    val isAvailable: Boolean = true</w:t>
        <w:br/>
        <w:t>)</w:t>
      </w:r>
    </w:p>
    <w:p>
      <w:pPr>
        <w:pStyle w:val="Heading2"/>
      </w:pPr>
      <w:r>
        <w:t>feature_map_booking/src/main/java/com/example/feature_map_booking/domain/repository/MapBookingRepository.kt</w:t>
      </w:r>
    </w:p>
    <w:p>
      <w:r>
        <w:t>package com.example.feature_map_booking.domain.repository</w:t>
        <w:br/>
        <w:br/>
        <w:t>// feature_map_booking/src/main/java/com/smartblood/mapbooking/domain/repository/MapBookingRepository.kt</w:t>
        <w:br/>
        <w:br/>
        <w:t>import com.example.feature_map_booking.domain.model.Appointment</w:t>
        <w:br/>
        <w:t>import com.example.feature_map_booking.domain.model.Hospital</w:t>
        <w:br/>
        <w:t>import com.example.feature_map_booking.domain.model.TimeSlot</w:t>
        <w:br/>
        <w:t>import java.util.Date</w:t>
        <w:br/>
        <w:t>import kotlin.Result</w:t>
        <w:br/>
        <w:br/>
        <w:t>interface MapBookingRepository {</w:t>
        <w:br/>
        <w:t xml:space="preserve">    suspend fun getNearbyHospitals(lat: Double, lng: Double, radiusKm: Double): Result&lt;List&lt;Hospital&gt;&gt;</w:t>
        <w:br/>
        <w:t xml:space="preserve">    suspend fun getHospitalDetails(hospitalId: String): Result&lt;Hospital&gt;</w:t>
        <w:br/>
        <w:t xml:space="preserve">    suspend fun getAvailableSlots(hospitalId: String, date: Date): Result&lt;List&lt;TimeSlot&gt;&gt;</w:t>
        <w:br/>
        <w:t xml:space="preserve">    suspend fun bookAppointment(</w:t>
        <w:br/>
        <w:t xml:space="preserve">        hospitalId: String,</w:t>
        <w:br/>
        <w:t xml:space="preserve">        dateTime: Date</w:t>
        <w:br/>
        <w:t xml:space="preserve">    ): Result&lt;Unit&gt;</w:t>
        <w:br/>
        <w:br/>
        <w:t xml:space="preserve">    suspend fun getMyAppointments(): Result&lt;List&lt;Appointment&gt;&gt;</w:t>
        <w:br/>
        <w:br/>
        <w:t>}</w:t>
      </w:r>
    </w:p>
    <w:p>
      <w:pPr>
        <w:pStyle w:val="Heading2"/>
      </w:pPr>
      <w:r>
        <w:t>feature_map_booking/src/main/java/com/example/feature_map_booking/domain/ui/booking/BookingContract.kt</w:t>
      </w:r>
    </w:p>
    <w:p>
      <w:r>
        <w:t>package com.example.feature_map_booking.domain.ui.booking</w:t>
        <w:br/>
        <w:br/>
        <w:t>// feature_map_booking/src/main/java/com/smartblood/mapbooking/ui/booking/BookingContract.kt</w:t>
        <w:br/>
        <w:br/>
        <w:t>import com.example.feature_map_booking.domain.model.TimeSlot</w:t>
        <w:br/>
        <w:t>import java.util.Date</w:t>
        <w:br/>
        <w:br/>
        <w:t>data class BookingState(</w:t>
        <w:br/>
        <w:t xml:space="preserve">    val hospitalId: String = "",</w:t>
        <w:br/>
        <w:t xml:space="preserve">    val hospitalName: String = "",</w:t>
        <w:br/>
        <w:t xml:space="preserve">    val isLoadingSlots: Boolean = false,</w:t>
        <w:br/>
        <w:t xml:space="preserve">    val isBooking: Boolean = false,</w:t>
        <w:br/>
        <w:t xml:space="preserve">    val selectedDate: Date = Date(),</w:t>
        <w:br/>
        <w:t xml:space="preserve">    val timeSlots: List&lt;TimeSlot&gt; = emptyList(),</w:t>
        <w:br/>
        <w:t xml:space="preserve">    val error: String? = null,</w:t>
        <w:br/>
        <w:t xml:space="preserve">    val bookingSuccess: Boolean = false</w:t>
        <w:br/>
        <w:t>)</w:t>
        <w:br/>
        <w:br/>
        <w:t>sealed class BookingEvent {</w:t>
        <w:br/>
        <w:t xml:space="preserve">    data class OnDateSelected(val date: Date) : BookingEvent()</w:t>
        <w:br/>
        <w:t xml:space="preserve">    data class OnSlotSelected(val time: String) : BookingEvent()</w:t>
        <w:br/>
        <w:t xml:space="preserve">    object OnConfirmBooking : BookingEvent()</w:t>
        <w:br/>
        <w:t>}</w:t>
      </w:r>
    </w:p>
    <w:p>
      <w:pPr>
        <w:pStyle w:val="Heading2"/>
      </w:pPr>
      <w:r>
        <w:t>feature_map_booking/src/main/java/com/example/feature_map_booking/domain/ui/booking/BookingScreen.kt</w:t>
      </w:r>
    </w:p>
    <w:p>
      <w:r>
        <w:t>package com.example.feature_map_booking.domain.ui.booking</w:t>
        <w:br/>
        <w:br/>
        <w:br/>
        <w:t>// feature_map_booking/src/main/java/com/smartblood/mapbooking/ui/booking/BookingScreen.kt</w:t>
        <w:br/>
        <w:br/>
        <w:t>import android.app.DatePickerDialog</w:t>
        <w:br/>
        <w:t>import android.widget.DatePicker</w:t>
        <w:br/>
        <w:t>import androidx.compose.foundation.BorderStroke</w:t>
        <w:br/>
        <w:t>import androidx.compose.foundation.layout.*</w:t>
        <w:br/>
        <w:t>import androidx.compose.foundation.lazy.grid.GridCells</w:t>
        <w:br/>
        <w:t>import androidx.compose.foundation.lazy.grid.LazyVerticalGrid</w:t>
        <w:br/>
        <w:t>import androidx.compose.foundation.lazy.grid.items</w:t>
        <w:br/>
        <w:t>import androidx.compose.material.icons.Icons</w:t>
        <w:br/>
        <w:t>import androidx.compose.material.icons.automirrored.filled.ArrowBack</w:t>
        <w:br/>
        <w:t>import androidx.compose.material3.*</w:t>
        <w:br/>
        <w:t>import androidx.compose.runtime.*</w:t>
        <w:br/>
        <w:t>import androidx.compose.ui.Alignment</w:t>
        <w:br/>
        <w:t>import androidx.compose.ui.Modifier</w:t>
        <w:br/>
        <w:t>import androidx.compose.ui.platform.LocalContext</w:t>
        <w:br/>
        <w:t>import androidx.compose.ui.text.font.FontWeight</w:t>
        <w:br/>
        <w:t>import androidx.compose.ui.unit.dp</w:t>
        <w:br/>
        <w:t>import androidx.hilt.navigation.compose.hiltViewModel</w:t>
        <w:br/>
        <w:t>import com.example.feature_map_booking.domain.model.TimeSlot</w:t>
        <w:br/>
        <w:t>import java.text.SimpleDateFormat</w:t>
        <w:br/>
        <w:t>import java.util.Calendar</w:t>
        <w:br/>
        <w:t>import java.util.Date</w:t>
        <w:br/>
        <w:t>import java.util.Locale</w:t>
        <w:br/>
        <w:br/>
        <w:t>@OptIn(ExperimentalMaterial3Api::class)</w:t>
        <w:br/>
        <w:t>@Composable</w:t>
        <w:br/>
        <w:t>fun BookingScreen(</w:t>
        <w:br/>
        <w:t xml:space="preserve">    viewModel: BookingViewModel = hiltViewModel(),</w:t>
        <w:br/>
        <w:t xml:space="preserve">    onBookingSuccess: () -&gt; Unit,</w:t>
        <w:br/>
        <w:t xml:space="preserve">    onNavigateBack: () -&gt; Unit</w:t>
        <w:br/>
        <w:t>) {</w:t>
        <w:br/>
        <w:t xml:space="preserve">    val state by viewModel.state.collectAsState()</w:t>
        <w:br/>
        <w:t xml:space="preserve">    val snackbarHostState = remember { SnackbarHostState() }</w:t>
        <w:br/>
        <w:t xml:space="preserve">    val context = LocalContext.current</w:t>
        <w:br/>
        <w:br/>
        <w:t xml:space="preserve">    val calendar = Calendar.getInstance()</w:t>
        <w:br/>
        <w:t xml:space="preserve">    val datePickerDialog = remember {</w:t>
        <w:br/>
        <w:t xml:space="preserve">        DatePickerDialog(</w:t>
        <w:br/>
        <w:t xml:space="preserve">            context,</w:t>
        <w:br/>
        <w:t xml:space="preserve">            { _: DatePicker, year: Int, month: Int, dayOfMonth: Int -&gt;</w:t>
        <w:br/>
        <w:t xml:space="preserve">                calendar.set(year, month, dayOfMonth)</w:t>
        <w:br/>
        <w:t xml:space="preserve">                viewModel.onEvent(BookingEvent.OnDateSelected(calendar.time))</w:t>
        <w:br/>
        <w:t xml:space="preserve">            },</w:t>
        <w:br/>
        <w:t xml:space="preserve">            calendar.get(Calendar.YEAR),</w:t>
        <w:br/>
        <w:t xml:space="preserve">            calendar.get(Calendar.MONTH),</w:t>
        <w:br/>
        <w:t xml:space="preserve">            calendar.get(Calendar.DAY_OF_MONTH)</w:t>
        <w:br/>
        <w:t xml:space="preserve">        ).apply {</w:t>
        <w:br/>
        <w:t xml:space="preserve">            datePicker.minDate = System.currentTimeMillis()</w:t>
        <w:br/>
        <w:t xml:space="preserve">        }</w:t>
        <w:br/>
        <w:t xml:space="preserve">    }</w:t>
        <w:br/>
        <w:br/>
        <w:t xml:space="preserve">    LaunchedEffect(state.bookingSuccess) {</w:t>
        <w:br/>
        <w:t xml:space="preserve">        if (state.bookingSuccess) {</w:t>
        <w:br/>
        <w:t xml:space="preserve">            onBookingSuccess()</w:t>
        <w:br/>
        <w:t xml:space="preserve">        }</w:t>
        <w:br/>
        <w:t xml:space="preserve">    }</w:t>
        <w:br/>
        <w:br/>
        <w:t xml:space="preserve">    LaunchedEffect(state.error) {</w:t>
        <w:br/>
        <w:t xml:space="preserve">        state.error?.let {</w:t>
        <w:br/>
        <w:t xml:space="preserve">            snackbarHostState.showSnackbar(it)</w:t>
        <w:br/>
        <w:t xml:space="preserve">            viewModel.clearError()</w:t>
        <w:br/>
        <w:t xml:space="preserve">        }</w:t>
        <w:br/>
        <w:t xml:space="preserve">    }</w:t>
        <w:br/>
        <w:br/>
        <w:t xml:space="preserve">    Scaffold(</w:t>
        <w:br/>
        <w:t xml:space="preserve">        snackbarHost = { SnackbarHost(snackbarHostState) },</w:t>
        <w:br/>
        <w:t xml:space="preserve">        topBar = {</w:t>
        <w:br/>
        <w:t xml:space="preserve">            TopAppBar(</w:t>
        <w:br/>
        <w:t xml:space="preserve">                title = { Text("Đặt lịch hẹn") },</w:t>
        <w:br/>
        <w:t xml:space="preserve">                navigationIcon = {</w:t>
        <w:br/>
        <w:t xml:space="preserve">                    IconButton(onClick = onNavigateBack) {</w:t>
        <w:br/>
        <w:t xml:space="preserve">                        Icon(</w:t>
        <w:br/>
        <w:t xml:space="preserve">                            imageVector = Icons.AutoMirrored.Filled.ArrowBack,</w:t>
        <w:br/>
        <w:t xml:space="preserve">                            contentDescription = "Back"</w:t>
        <w:br/>
        <w:t xml:space="preserve">                        )</w:t>
        <w:br/>
        <w:t xml:space="preserve">                    }</w:t>
        <w:br/>
        <w:t xml:space="preserve">                }</w:t>
        <w:br/>
        <w:t xml:space="preserve">            )</w:t>
        <w:br/>
        <w:t xml:space="preserve">        }</w:t>
        <w:br/>
        <w:t xml:space="preserve">    ) { paddingValues -&gt;</w:t>
        <w:br/>
        <w:t xml:space="preserve">        Column(</w:t>
        <w:br/>
        <w:t xml:space="preserve">            modifier = Modifier</w:t>
        <w:br/>
        <w:t xml:space="preserve">                .padding(paddingValues)</w:t>
        <w:br/>
        <w:t xml:space="preserve">                .padding(16.dp)</w:t>
        <w:br/>
        <w:t xml:space="preserve">                .fillMaxSize()</w:t>
        <w:br/>
        <w:t xml:space="preserve">        ) {</w:t>
        <w:br/>
        <w:t xml:space="preserve">            Text(</w:t>
        <w:br/>
        <w:t xml:space="preserve">                text = state.hospitalName,</w:t>
        <w:br/>
        <w:t xml:space="preserve">                style = MaterialTheme.typography.titleLarge,</w:t>
        <w:br/>
        <w:t xml:space="preserve">                fontWeight = FontWeight.Bold</w:t>
        <w:br/>
        <w:t xml:space="preserve">            )</w:t>
        <w:br/>
        <w:t xml:space="preserve">            Spacer(modifier = Modifier.height(16.dp))</w:t>
        <w:br/>
        <w:br/>
        <w:t xml:space="preserve">            val dateFormat = remember { SimpleDateFormat("dd/MM/yyyy", Locale.getDefault()) }</w:t>
        <w:br/>
        <w:t xml:space="preserve">            Text("Chọn ngày: ${dateFormat.format(state.selectedDate)}")</w:t>
        <w:br/>
        <w:t xml:space="preserve">            Spacer(modifier = Modifier.height(8.dp))</w:t>
        <w:br/>
        <w:t xml:space="preserve">            Button(onClick = { datePickerDialog.show() }) {</w:t>
        <w:br/>
        <w:t xml:space="preserve">                Text("Đổi ngày")</w:t>
        <w:br/>
        <w:t xml:space="preserve">            }</w:t>
        <w:br/>
        <w:br/>
        <w:t xml:space="preserve">            Spacer(modifier = Modifier.height(24.dp))</w:t>
        <w:br/>
        <w:t xml:space="preserve">            Text("Chọn khung giờ:", style = MaterialTheme.typography.titleMedium)</w:t>
        <w:br/>
        <w:t xml:space="preserve">            Spacer(modifier = Modifier.height(8.dp))</w:t>
        <w:br/>
        <w:br/>
        <w:t xml:space="preserve">            if (state.isLoadingSlots) {</w:t>
        <w:br/>
        <w:t xml:space="preserve">                CircularProgressIndicator()</w:t>
        <w:br/>
        <w:t xml:space="preserve">            } else {</w:t>
        <w:br/>
        <w:t xml:space="preserve">                // --- DÒNG ĐÃ SỬA LỖI ---</w:t>
        <w:br/>
        <w:t xml:space="preserve">                var selectedTime by remember { mutableStateOf&lt;String?&gt;(null) }</w:t>
        <w:br/>
        <w:br/>
        <w:t xml:space="preserve">                LazyVerticalGrid(</w:t>
        <w:br/>
        <w:t xml:space="preserve">                    columns = GridCells.Adaptive(minSize = 100.dp),</w:t>
        <w:br/>
        <w:t xml:space="preserve">                    verticalArrangement = Arrangement.spacedBy(8.dp),</w:t>
        <w:br/>
        <w:t xml:space="preserve">                    horizontalArrangement = Arrangement.spacedBy(8.dp)</w:t>
        <w:br/>
        <w:t xml:space="preserve">                ) {</w:t>
        <w:br/>
        <w:t xml:space="preserve">                    items(state.timeSlots) { slot -&gt;</w:t>
        <w:br/>
        <w:t xml:space="preserve">                        TimeSlotItem(</w:t>
        <w:br/>
        <w:t xml:space="preserve">                            timeSlot = slot,</w:t>
        <w:br/>
        <w:t xml:space="preserve">                            isSelected = slot.time == selectedTime,</w:t>
        <w:br/>
        <w:t xml:space="preserve">                            onSelect = {</w:t>
        <w:br/>
        <w:t xml:space="preserve">                                selectedTime = it</w:t>
        <w:br/>
        <w:t xml:space="preserve">                                viewModel.onEvent(BookingEvent.OnSlotSelected(it))</w:t>
        <w:br/>
        <w:t xml:space="preserve">                            }</w:t>
        <w:br/>
        <w:t xml:space="preserve">                        )</w:t>
        <w:br/>
        <w:t xml:space="preserve">                    }</w:t>
        <w:br/>
        <w:t xml:space="preserve">                }</w:t>
        <w:br/>
        <w:t xml:space="preserve">            }</w:t>
        <w:br/>
        <w:br/>
        <w:t xml:space="preserve">            Spacer(modifier = Modifier.weight(1f))</w:t>
        <w:br/>
        <w:br/>
        <w:t xml:space="preserve">            Button(</w:t>
        <w:br/>
        <w:t xml:space="preserve">                onClick = { viewModel.onEvent(BookingEvent.OnConfirmBooking) },</w:t>
        <w:br/>
        <w:t xml:space="preserve">                enabled = !state.isBooking,</w:t>
        <w:br/>
        <w:t xml:space="preserve">                modifier = Modifier</w:t>
        <w:br/>
        <w:t xml:space="preserve">                    .fillMaxWidth()</w:t>
        <w:br/>
        <w:t xml:space="preserve">                    .height(50.dp)</w:t>
        <w:br/>
        <w:t xml:space="preserve">            ) {</w:t>
        <w:br/>
        <w:t xml:space="preserve">                if (state.isBooking) {</w:t>
        <w:br/>
        <w:t xml:space="preserve">                    CircularProgressIndicator(modifier = Modifier.size(24.dp), color = MaterialTheme.colorScheme.onPrimary)</w:t>
        <w:br/>
        <w:t xml:space="preserve">                } else {</w:t>
        <w:br/>
        <w:t xml:space="preserve">                    Text("Xác nhận")</w:t>
        <w:br/>
        <w:t xml:space="preserve">                }</w:t>
        <w:br/>
        <w:t xml:space="preserve">            }</w:t>
        <w:br/>
        <w:t xml:space="preserve">        }</w:t>
        <w:br/>
        <w:t xml:space="preserve">    }</w:t>
        <w:br/>
        <w:t>}</w:t>
        <w:br/>
        <w:br/>
        <w:t>@Composable</w:t>
        <w:br/>
        <w:t>fun TimeSlotItem(</w:t>
        <w:br/>
        <w:t xml:space="preserve">    timeSlot: TimeSlot,</w:t>
        <w:br/>
        <w:t xml:space="preserve">    isSelected: Boolean,</w:t>
        <w:br/>
        <w:t xml:space="preserve">    onSelect: (String) -&gt; Unit</w:t>
        <w:br/>
        <w:t>) {</w:t>
        <w:br/>
        <w:t xml:space="preserve">    val colors = ButtonDefaults.outlinedButtonColors(</w:t>
        <w:br/>
        <w:t xml:space="preserve">        containerColor = if (isSelected) MaterialTheme.colorScheme.primary else MaterialTheme.colorScheme.surface,</w:t>
        <w:br/>
        <w:t xml:space="preserve">        contentColor = if (isSelected) MaterialTheme.colorScheme.onPrimary else MaterialTheme.colorScheme.primary</w:t>
        <w:br/>
        <w:t xml:space="preserve">    )</w:t>
        <w:br/>
        <w:t xml:space="preserve">    OutlinedButton(</w:t>
        <w:br/>
        <w:t xml:space="preserve">        onClick = { onSelect(timeSlot.time) },</w:t>
        <w:br/>
        <w:t xml:space="preserve">        enabled = timeSlot.isAvailable,</w:t>
        <w:br/>
        <w:t xml:space="preserve">        colors = colors,</w:t>
        <w:br/>
        <w:t xml:space="preserve">        border = BorderStroke(1.dp, MaterialTheme.colorScheme.primary)</w:t>
        <w:br/>
        <w:t xml:space="preserve">    ) {</w:t>
        <w:br/>
        <w:t xml:space="preserve">        Text(text = timeSlot.time)</w:t>
        <w:br/>
        <w:t xml:space="preserve">    }</w:t>
        <w:br/>
        <w:t>}</w:t>
      </w:r>
    </w:p>
    <w:p>
      <w:pPr>
        <w:pStyle w:val="Heading2"/>
      </w:pPr>
      <w:r>
        <w:t>feature_map_booking/src/main/java/com/example/feature_map_booking/domain/ui/booking/BookingViewModel.kt</w:t>
      </w:r>
    </w:p>
    <w:p>
      <w:r>
        <w:t>package com.example.feature_map_booking.domain.ui.booking</w:t>
        <w:br/>
        <w:br/>
        <w:t>// feature_map_booking/src/main/java/com/smartblood/mapbooking/ui/booking/BookingViewModel.kt</w:t>
        <w:br/>
        <w:br/>
        <w:t>import androidx.lifecycle.SavedStateHandle</w:t>
        <w:br/>
        <w:t>import androidx.lifecycle.ViewModel</w:t>
        <w:br/>
        <w:t>import androidx.lifecycle.viewModelScope</w:t>
        <w:br/>
        <w:t>import com.example.feature_map_booking.domain.usecase.BookAppointmentUseCase</w:t>
        <w:br/>
        <w:t>import com.example.feature_map_booking.domain.usecase.GetAvailableSlotsUseCase</w:t>
        <w:br/>
        <w:t>import dagger.hilt.android.lifecycle.HiltViewModel</w:t>
        <w:br/>
        <w:t>import kotlinx.coroutines.flow.MutableStateFlow</w:t>
        <w:br/>
        <w:t>import kotlinx.coroutines.flow.asStateFlow</w:t>
        <w:br/>
        <w:t>import kotlinx.coroutines.flow.update</w:t>
        <w:br/>
        <w:t>import kotlinx.coroutines.launch</w:t>
        <w:br/>
        <w:t>import java.util.Calendar</w:t>
        <w:br/>
        <w:t>import java.util.Date</w:t>
        <w:br/>
        <w:t>import javax.inject.Inject</w:t>
        <w:br/>
        <w:br/>
        <w:t>@HiltViewModel</w:t>
        <w:br/>
        <w:t>class BookingViewModel @Inject constructor(</w:t>
        <w:br/>
        <w:t xml:space="preserve">    private val getAvailableSlotsUseCase: GetAvailableSlotsUseCase,</w:t>
        <w:br/>
        <w:t xml:space="preserve">    private val bookAppointmentUseCase: BookAppointmentUseCase,</w:t>
        <w:br/>
        <w:t xml:space="preserve">    savedStateHandle: SavedStateHandle</w:t>
        <w:br/>
        <w:t>) : ViewModel() {</w:t>
        <w:br/>
        <w:br/>
        <w:t xml:space="preserve">    private val _state = MutableStateFlow(BookingState())</w:t>
        <w:br/>
        <w:t xml:space="preserve">    val state = _state.asStateFlow()</w:t>
        <w:br/>
        <w:br/>
        <w:t xml:space="preserve">    private val hospitalId: String = checkNotNull(savedStateHandle["hospitalId"])</w:t>
        <w:br/>
        <w:t xml:space="preserve">    private var selectedTime: String? = null</w:t>
        <w:br/>
        <w:br/>
        <w:t xml:space="preserve">    init {</w:t>
        <w:br/>
        <w:t xml:space="preserve">        _state.update { it.copy(hospitalId = hospitalId, hospitalName = savedStateHandle["hospitalName"] ?: "") }</w:t>
        <w:br/>
        <w:t xml:space="preserve">        fetchSlotsForDate(Date())</w:t>
        <w:br/>
        <w:t xml:space="preserve">    }</w:t>
        <w:br/>
        <w:t xml:space="preserve">    fun clearError() {</w:t>
        <w:br/>
        <w:t xml:space="preserve">        _state.update { it.copy(error = null) }</w:t>
        <w:br/>
        <w:t xml:space="preserve">    }</w:t>
        <w:br/>
        <w:br/>
        <w:t xml:space="preserve">    fun onEvent(event: BookingEvent) {</w:t>
        <w:br/>
        <w:t xml:space="preserve">        when (event) {</w:t>
        <w:br/>
        <w:t xml:space="preserve">            is BookingEvent.OnDateSelected -&gt; {</w:t>
        <w:br/>
        <w:t xml:space="preserve">                _state.update { it.copy(selectedDate = event.date) }</w:t>
        <w:br/>
        <w:t xml:space="preserve">                fetchSlotsForDate(event.date)</w:t>
        <w:br/>
        <w:t xml:space="preserve">            }</w:t>
        <w:br/>
        <w:t xml:space="preserve">            is BookingEvent.OnSlotSelected -&gt; {</w:t>
        <w:br/>
        <w:t xml:space="preserve">                selectedTime = event.time</w:t>
        <w:br/>
        <w:t xml:space="preserve">            }</w:t>
        <w:br/>
        <w:t xml:space="preserve">            is BookingEvent.OnConfirmBooking -&gt; {</w:t>
        <w:br/>
        <w:t xml:space="preserve">                confirmBooking()</w:t>
        <w:br/>
        <w:t xml:space="preserve">            }</w:t>
        <w:br/>
        <w:t xml:space="preserve">        }</w:t>
        <w:br/>
        <w:t xml:space="preserve">    }</w:t>
        <w:br/>
        <w:br/>
        <w:t xml:space="preserve">    private fun fetchSlotsForDate(date: Date) {</w:t>
        <w:br/>
        <w:t xml:space="preserve">        viewModelScope.launch {</w:t>
        <w:br/>
        <w:t xml:space="preserve">            _state.update { it.copy(isLoadingSlots = true, error = null) } // Xóa lỗi cũ khi fetch lại</w:t>
        <w:br/>
        <w:t xml:space="preserve">            getAvailableSlotsUseCase(hospitalId, date)</w:t>
        <w:br/>
        <w:t xml:space="preserve">                .onSuccess { slots -&gt;</w:t>
        <w:br/>
        <w:t xml:space="preserve">                    _state.update { it.copy(isLoadingSlots = false, timeSlots = slots) }</w:t>
        <w:br/>
        <w:t xml:space="preserve">                }</w:t>
        <w:br/>
        <w:t xml:space="preserve">                .onFailure { error -&gt;</w:t>
        <w:br/>
        <w:t xml:space="preserve">                    _state.update { it.copy(isLoadingSlots = false, error = error.message) }</w:t>
        <w:br/>
        <w:t xml:space="preserve">                }</w:t>
        <w:br/>
        <w:t xml:space="preserve">        }</w:t>
        <w:br/>
        <w:t xml:space="preserve">    }</w:t>
        <w:br/>
        <w:br/>
        <w:t xml:space="preserve">    private fun confirmBooking() {</w:t>
        <w:br/>
        <w:t xml:space="preserve">        // 1. Lấy giờ đã chọn. Nếu chưa chọn, báo lỗi và dừng lại.</w:t>
        <w:br/>
        <w:t xml:space="preserve">        val timeString = selectedTime ?: run {</w:t>
        <w:br/>
        <w:t xml:space="preserve">            _state.update { it.copy(error = "Vui lòng chọn một khung giờ.") }</w:t>
        <w:br/>
        <w:t xml:space="preserve">            return</w:t>
        <w:br/>
        <w:t xml:space="preserve">        }</w:t>
        <w:br/>
        <w:br/>
        <w:t xml:space="preserve">        viewModelScope.launch {</w:t>
        <w:br/>
        <w:t xml:space="preserve">            _state.update { it.copy(isBooking = true, error = null) }</w:t>
        <w:br/>
        <w:br/>
        <w:t xml:space="preserve">            try {</w:t>
        <w:br/>
        <w:t xml:space="preserve">                // 2. Tạo đối tượng Calendar và đặt ngày tháng năm từ state</w:t>
        <w:br/>
        <w:t xml:space="preserve">                val calendar = Calendar.getInstance().apply {</w:t>
        <w:br/>
        <w:t xml:space="preserve">                    time = _state.value.selectedDate</w:t>
        <w:br/>
        <w:br/>
        <w:t xml:space="preserve">                    // 3. Phân tích chuỗi giờ (vd: "14:00") để lấy giờ và phút</w:t>
        <w:br/>
        <w:t xml:space="preserve">                    val (hour, minute) = timeString.split(":").map { it.toInt() }</w:t>
        <w:br/>
        <w:br/>
        <w:t xml:space="preserve">                    // 4. Cập nhật giờ, phút, giây cho Calendar</w:t>
        <w:br/>
        <w:t xml:space="preserve">                    set(Calendar.HOUR_OF_DAY, hour)</w:t>
        <w:br/>
        <w:t xml:space="preserve">                    set(Calendar.MINUTE, minute)</w:t>
        <w:br/>
        <w:t xml:space="preserve">                    set(Calendar.SECOND, 0)</w:t>
        <w:br/>
        <w:t xml:space="preserve">                    set(Calendar.MILLISECOND, 0)</w:t>
        <w:br/>
        <w:t xml:space="preserve">                }</w:t>
        <w:br/>
        <w:br/>
        <w:t xml:space="preserve">                // 5. Lấy ra đối tượng Date cuối cùng đã được kết hợp</w:t>
        <w:br/>
        <w:t xml:space="preserve">                val finalDateTime = calendar.time</w:t>
        <w:br/>
        <w:br/>
        <w:t xml:space="preserve">                // 6. Gọi UseCase để đặt lịch</w:t>
        <w:br/>
        <w:t xml:space="preserve">                bookAppointmentUseCase(hospitalId, finalDateTime)</w:t>
        <w:br/>
        <w:t xml:space="preserve">                    .onSuccess {</w:t>
        <w:br/>
        <w:t xml:space="preserve">                        _state.update { it.copy(isBooking = false, bookingSuccess = true) }</w:t>
        <w:br/>
        <w:t xml:space="preserve">                    }</w:t>
        <w:br/>
        <w:t xml:space="preserve">                    .onFailure { error -&gt;</w:t>
        <w:br/>
        <w:t xml:space="preserve">                        _state.update { it.copy(isBooking = false, error = error.message) }</w:t>
        <w:br/>
        <w:t xml:space="preserve">                    }</w:t>
        <w:br/>
        <w:t xml:space="preserve">            } catch (e: NumberFormatException) {</w:t>
        <w:br/>
        <w:t xml:space="preserve">                // 7. Bắt lỗi nếu định dạng giờ không hợp lệ</w:t>
        <w:br/>
        <w:t xml:space="preserve">                _state.update { it.copy(isBooking = false, error = "Định dạng giờ không hợp lệ.") }</w:t>
        <w:br/>
        <w:t xml:space="preserve">            }</w:t>
        <w:br/>
        <w:t xml:space="preserve">        }</w:t>
        <w:br/>
        <w:t xml:space="preserve">    }</w:t>
        <w:br/>
        <w:t>}</w:t>
      </w:r>
    </w:p>
    <w:p>
      <w:pPr>
        <w:pStyle w:val="Heading2"/>
      </w:pPr>
      <w:r>
        <w:t>feature_map_booking/src/main/java/com/example/feature_map_booking/domain/ui/location_detail/LocationDetailContract.kt</w:t>
      </w:r>
    </w:p>
    <w:p>
      <w:r>
        <w:t>package com.example.feature_map_booking.domain.ui.location_detail</w:t>
        <w:br/>
        <w:br/>
        <w:t>// feature_map_booking/src/main/java/com/smartblood/mapbooking/ui/location_detail/LocationDetailContract.kt</w:t>
        <w:br/>
        <w:br/>
        <w:t>import com.example.feature_map_booking.domain.model.Hospital</w:t>
        <w:br/>
        <w:br/>
        <w:t>data class LocationDetailState(</w:t>
        <w:br/>
        <w:t xml:space="preserve">    val isLoading: Boolean = true,</w:t>
        <w:br/>
        <w:t xml:space="preserve">    val hospital: Hospital? = null,</w:t>
        <w:br/>
        <w:t xml:space="preserve">    val error: String? = null</w:t>
        <w:br/>
        <w:t>)</w:t>
      </w:r>
    </w:p>
    <w:p>
      <w:pPr>
        <w:pStyle w:val="Heading2"/>
      </w:pPr>
      <w:r>
        <w:t>feature_map_booking/src/main/java/com/example/feature_map_booking/domain/ui/location_detail/LocationDetailScreen.kt</w:t>
      </w:r>
    </w:p>
    <w:p>
      <w:r>
        <w:t>package com.example.feature_map_booking.domain.ui.location_detail</w:t>
        <w:br/>
        <w:br/>
        <w:br/>
        <w:t>// feature_map_booking/src/main/java/com/smartblood/mapbooking/ui/location_detail/LocationDetailScreen.kt</w:t>
        <w:br/>
        <w:br/>
        <w:br/>
        <w:t>import androidx.compose.foundation.layout.*</w:t>
        <w:br/>
        <w:t>import androidx.compose.material.icons.Icons</w:t>
        <w:br/>
        <w:t>import androidx.compose.material.icons.automirrored.filled.ArrowBack</w:t>
        <w:br/>
        <w:t>import androidx.compose.material.icons.filled.Phone</w:t>
        <w:br/>
        <w:t>import androidx.compose.material.icons.filled.Schedule</w:t>
        <w:br/>
        <w:t>import androidx.compose.material.icons.filled.Business</w:t>
        <w:br/>
        <w:t>import androidx.compose.material.icons.filled.Bloodtype</w:t>
        <w:br/>
        <w:t>import androidx.compose.material3.*</w:t>
        <w:br/>
        <w:t>import androidx.compose.runtime.Composable</w:t>
        <w:br/>
        <w:t>import androidx.compose.runtime.collectAsState</w:t>
        <w:br/>
        <w:t>import androidx.compose.runtime.getValue</w:t>
        <w:br/>
        <w:t>import androidx.compose.ui.Alignment</w:t>
        <w:br/>
        <w:t>import androidx.compose.ui.Modifier</w:t>
        <w:br/>
        <w:t>import androidx.compose.ui.graphics.vector.ImageVector</w:t>
        <w:br/>
        <w:t>import androidx.compose.ui.text.font.FontWeight</w:t>
        <w:br/>
        <w:t>import androidx.compose.ui.unit.dp</w:t>
        <w:br/>
        <w:t>import androidx.compose.ui.unit.sp</w:t>
        <w:br/>
        <w:t>import androidx.hilt.navigation.compose.hiltViewModel</w:t>
        <w:br/>
        <w:t>import com.example.feature_map_booking.domain.model.Hospital</w:t>
        <w:br/>
        <w:br/>
        <w:t>@OptIn(ExperimentalMaterial3Api::class)</w:t>
        <w:br/>
        <w:t>@Composable</w:t>
        <w:br/>
        <w:t>fun LocationDetailScreen(</w:t>
        <w:br/>
        <w:t xml:space="preserve">    viewModel: LocationDetailViewModel = hiltViewModel(),</w:t>
        <w:br/>
        <w:t xml:space="preserve">    onNavigateToBooking: (hospitalId: String, hospitalName: String) -&gt; Unit,</w:t>
        <w:br/>
        <w:t xml:space="preserve">    onNavigateBack: () -&gt; Unit</w:t>
        <w:br/>
        <w:t>) {</w:t>
        <w:br/>
        <w:t xml:space="preserve">    val state by viewModel.state.collectAsState()</w:t>
        <w:br/>
        <w:br/>
        <w:t xml:space="preserve">    Scaffold(</w:t>
        <w:br/>
        <w:t xml:space="preserve">        topBar = {</w:t>
        <w:br/>
        <w:t xml:space="preserve">            TopAppBar(</w:t>
        <w:br/>
        <w:t xml:space="preserve">                title = { Text("Chi tiết địa điểm") },</w:t>
        <w:br/>
        <w:t xml:space="preserve">                navigationIcon = {</w:t>
        <w:br/>
        <w:t xml:space="preserve">                    IconButton(onClick = onNavigateBack) {</w:t>
        <w:br/>
        <w:t xml:space="preserve">                        Icon(</w:t>
        <w:br/>
        <w:t xml:space="preserve">                            imageVector = Icons.AutoMirrored.Filled.ArrowBack,</w:t>
        <w:br/>
        <w:t xml:space="preserve">                            contentDescription = "Back"</w:t>
        <w:br/>
        <w:t xml:space="preserve">                        )</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 {</w:t>
        <w:br/>
        <w:t xml:space="preserve">            if (state.isLoading) {</w:t>
        <w:br/>
        <w:t xml:space="preserve">                CircularProgressIndicator(modifier = Modifier.align(Alignment.Center))</w:t>
        <w:br/>
        <w:t xml:space="preserve">            } else if (state.hospital != null) {</w:t>
        <w:br/>
        <w:t xml:space="preserve">                HospitalDetails(</w:t>
        <w:br/>
        <w:t xml:space="preserve">                    hospital = state.hospital!!,</w:t>
        <w:br/>
        <w:t xml:space="preserve">                    onBookAppointment = {</w:t>
        <w:br/>
        <w:t xml:space="preserve">                        onNavigateToBooking(state.hospital!!.id, state.hospital!!.name)</w:t>
        <w:br/>
        <w:t xml:space="preserve">                    }</w:t>
        <w:br/>
        <w:t xml:space="preserve">                )</w:t>
        <w:br/>
        <w:t xml:space="preserve">            } else {</w:t>
        <w:br/>
        <w:t xml:space="preserve">                Text(</w:t>
        <w:br/>
        <w:t xml:space="preserve">                    text = state.error ?: "Không thể tải thông tin bệnh viện.",</w:t>
        <w:br/>
        <w:t xml:space="preserve">                    modifier = Modifier.align(Alignment.Center)</w:t>
        <w:br/>
        <w:t xml:space="preserve">                )</w:t>
        <w:br/>
        <w:t xml:space="preserve">            }</w:t>
        <w:br/>
        <w:t xml:space="preserve">        }</w:t>
        <w:br/>
        <w:t xml:space="preserve">    }</w:t>
        <w:br/>
        <w:t>}</w:t>
        <w:br/>
        <w:br/>
        <w:t>@Composable</w:t>
        <w:br/>
        <w:t>fun HospitalDetails(hospital: Hospital, onBookAppointment: () -&gt; Unit) {</w:t>
        <w:br/>
        <w:t xml:space="preserve">    Column(</w:t>
        <w:br/>
        <w:t xml:space="preserve">        modifier = Modifier</w:t>
        <w:br/>
        <w:t xml:space="preserve">            .fillMaxSize()</w:t>
        <w:br/>
        <w:t xml:space="preserve">            .padding(16.dp),</w:t>
        <w:br/>
        <w:t xml:space="preserve">        verticalArrangement = Arrangement.spacedBy(16.dp)</w:t>
        <w:br/>
        <w:t xml:space="preserve">    ) {</w:t>
        <w:br/>
        <w:t xml:space="preserve">        Text(</w:t>
        <w:br/>
        <w:t xml:space="preserve">            text = hospital.name,</w:t>
        <w:br/>
        <w:t xml:space="preserve">            style = MaterialTheme.typography.headlineMedium,</w:t>
        <w:br/>
        <w:t xml:space="preserve">            fontWeight = FontWeight.Bold</w:t>
        <w:br/>
        <w:t xml:space="preserve">        )</w:t>
        <w:br/>
        <w:br/>
        <w:t xml:space="preserve">        Divider()</w:t>
        <w:br/>
        <w:br/>
        <w:t xml:space="preserve">        InfoRow(icon = Icons.Filled.Business, text = hospital.address)</w:t>
        <w:br/>
        <w:t xml:space="preserve">        InfoRow(icon = Icons.Filled.Phone, text = hospital.phone)</w:t>
        <w:br/>
        <w:t xml:space="preserve">        InfoRow(icon = Icons.Filled.Schedule, text = hospital.workingHours)</w:t>
        <w:br/>
        <w:t xml:space="preserve">        InfoRow(</w:t>
        <w:br/>
        <w:t xml:space="preserve">            icon = Icons.Default.Bloodtype,</w:t>
        <w:br/>
        <w:t xml:space="preserve">            text = "Nhóm máu đang cần: ${hospital.availableBloodTypes.joinToString(", ")}"</w:t>
        <w:br/>
        <w:t xml:space="preserve">        )</w:t>
        <w:br/>
        <w:br/>
        <w:t xml:space="preserve">        Spacer(modifier = Modifier.weight(1f))</w:t>
        <w:br/>
        <w:br/>
        <w:t xml:space="preserve">        Button(</w:t>
        <w:br/>
        <w:t xml:space="preserve">            onClick = onBookAppointment,</w:t>
        <w:br/>
        <w:t xml:space="preserve">            modifier = Modifier</w:t>
        <w:br/>
        <w:t xml:space="preserve">                .fillMaxWidth()</w:t>
        <w:br/>
        <w:t xml:space="preserve">                .height(50.dp)</w:t>
        <w:br/>
        <w:t xml:space="preserve">        ) {</w:t>
        <w:br/>
        <w:t xml:space="preserve">            Text(text = "Đặt lịch hiến máu", fontSize = 16.sp)</w:t>
        <w:br/>
        <w:t xml:space="preserve">        }</w:t>
        <w:br/>
        <w:t xml:space="preserve">    }</w:t>
        <w:br/>
        <w:t>}</w:t>
        <w:br/>
        <w:br/>
        <w:t>@Composable</w:t>
        <w:br/>
        <w:t>fun InfoRow(icon: ImageVector, text: String) {</w:t>
        <w:br/>
        <w:t xml:space="preserve">    Row(</w:t>
        <w:br/>
        <w:t xml:space="preserve">        verticalAlignment = Alignment.CenterVertically,</w:t>
        <w:br/>
        <w:t xml:space="preserve">        horizontalArrangement = Arrangement.spacedBy(16.dp)</w:t>
        <w:br/>
        <w:t xml:space="preserve">    ) {</w:t>
        <w:br/>
        <w:t xml:space="preserve">        Icon(imageVector = icon, contentDescription = null, tint = MaterialTheme.colorScheme.primary)</w:t>
        <w:br/>
        <w:t xml:space="preserve">        Text(text = text, style = MaterialTheme.typography.bodyLarge)</w:t>
        <w:br/>
        <w:t xml:space="preserve">    }</w:t>
        <w:br/>
        <w:t>}</w:t>
      </w:r>
    </w:p>
    <w:p>
      <w:pPr>
        <w:pStyle w:val="Heading2"/>
      </w:pPr>
      <w:r>
        <w:t>feature_map_booking/src/main/java/com/example/feature_map_booking/domain/ui/location_detail/LocationDetailViewModel.kt</w:t>
      </w:r>
    </w:p>
    <w:p>
      <w:r>
        <w:t>package com.example.feature_map_booking.domain.ui.location_detail</w:t>
        <w:br/>
        <w:br/>
        <w:t>// feature_map_booking/src/main/java/com/smartblood/mapbooking/ui/location_detail/LocationDetailViewModel.kt</w:t>
        <w:br/>
        <w:br/>
        <w:t>import androidx.lifecycle.SavedStateHandle</w:t>
        <w:br/>
        <w:t>import androidx.lifecycle.ViewModel</w:t>
        <w:br/>
        <w:t>import androidx.lifecycle.viewModelScope</w:t>
        <w:br/>
        <w:t>import com.example.feature_map_booking.domain.model.Hospital</w:t>
        <w:br/>
        <w:t>import com.example.feature_map_booking.domain.usecase.GetHospitalDetailsUseCase</w:t>
        <w:br/>
        <w:t>import com.google.firebase.firestore.GeoPoint</w:t>
        <w:br/>
        <w:t>import dagger.hilt.android.lifecycle.HiltViewModel</w:t>
        <w:br/>
        <w:t>import kotlinx.coroutines.delay</w:t>
        <w:br/>
        <w:t>import kotlinx.coroutines.flow.MutableStateFlow</w:t>
        <w:br/>
        <w:t>import kotlinx.coroutines.flow.asStateFlow</w:t>
        <w:br/>
        <w:t>import kotlinx.coroutines.flow.update</w:t>
        <w:br/>
        <w:t>import kotlinx.coroutines.launch</w:t>
        <w:br/>
        <w:t>import javax.inject.Inject</w:t>
        <w:br/>
        <w:br/>
        <w:t>@HiltViewModel</w:t>
        <w:br/>
        <w:t>class LocationDetailViewModel @Inject constructor(</w:t>
        <w:br/>
        <w:t xml:space="preserve">    private val getHospitalDetailsUseCase: GetHospitalDetailsUseCase,</w:t>
        <w:br/>
        <w:t xml:space="preserve">    savedStateHandle: SavedStateHandle</w:t>
        <w:br/>
        <w:t>) : ViewModel() {</w:t>
        <w:br/>
        <w:br/>
        <w:t xml:space="preserve">    private val _state = MutableStateFlow(LocationDetailState())</w:t>
        <w:br/>
        <w:t xml:space="preserve">    val state = _state.asStateFlow()</w:t>
        <w:br/>
        <w:br/>
        <w:t xml:space="preserve">    private val hospitalId: String = checkNotNull(savedStateHandle["hospitalId"])</w:t>
        <w:br/>
        <w:br/>
        <w:t xml:space="preserve">    init {</w:t>
        <w:br/>
        <w:t xml:space="preserve">        fetchHospitalDetails()</w:t>
        <w:br/>
        <w:t xml:space="preserve">    }</w:t>
        <w:br/>
        <w:br/>
        <w:t xml:space="preserve">    private fun fetchHospitalDetails() {</w:t>
        <w:br/>
        <w:t xml:space="preserve">        viewModelScope.launch {</w:t>
        <w:br/>
        <w:t xml:space="preserve">            _state.update { it.copy(isLoading = true) }</w:t>
        <w:br/>
        <w:br/>
        <w:t xml:space="preserve">            // Giả lập độ trễ mạng</w:t>
        <w:br/>
        <w:t xml:space="preserve">            delay(500)</w:t>
        <w:br/>
        <w:br/>
        <w:t xml:space="preserve">            // Tạo lại danh sách bệnh viện giả giống hệt như trong MapViewModel</w:t>
        <w:br/>
        <w:t xml:space="preserve">            val fakeHospitals = listOf(</w:t>
        <w:br/>
        <w:t xml:space="preserve">                Hospital(</w:t>
        <w:br/>
        <w:t xml:space="preserve">                    id = "bv_cho_ray",</w:t>
        <w:br/>
        <w:t xml:space="preserve">                    name = "Bệnh viện Chợ Rẫy",</w:t>
        <w:br/>
        <w:t xml:space="preserve">                    address = "201B Nguyễn Chí Thanh, Phường 12, Quận 5, TP.HCM",</w:t>
        <w:br/>
        <w:t xml:space="preserve">                    location = GeoPoint(10.7581, 106.6622),</w:t>
        <w:br/>
        <w:t xml:space="preserve">                    phone = "028 3855 4137",</w:t>
        <w:br/>
        <w:t xml:space="preserve">                    workingHours = "Tiếp nhận máu 24/7",</w:t>
        <w:br/>
        <w:t xml:space="preserve">                    availableBloodTypes = listOf("Tất cả các nhóm")</w:t>
        <w:br/>
        <w:t xml:space="preserve">                ),</w:t>
        <w:br/>
        <w:t xml:space="preserve">                Hospital(</w:t>
        <w:br/>
        <w:t xml:space="preserve">                    id = "bv_truyen_mau_huyet_hoc",</w:t>
        <w:br/>
        <w:t xml:space="preserve">                    name = "Bệnh viện Truyền máu Huyết học",</w:t>
        <w:br/>
        <w:t xml:space="preserve">                    address = "118 Hồng Bàng, Phường 12, Quận 5, TP.HCM",</w:t>
        <w:br/>
        <w:t xml:space="preserve">                    location = GeoPoint(10.7597, 106.6608),</w:t>
        <w:br/>
        <w:t xml:space="preserve">                    phone = "028 3957 1342",</w:t>
        <w:br/>
        <w:t xml:space="preserve">                    workingHours = "7:00 - 16:30 (Thứ 2 - CN)",</w:t>
        <w:br/>
        <w:t xml:space="preserve">                    availableBloodTypes = listOf("Tất cả các nhóm")</w:t>
        <w:br/>
        <w:t xml:space="preserve">                ),</w:t>
        <w:br/>
        <w:t xml:space="preserve">                Hospital(</w:t>
        <w:br/>
        <w:t xml:space="preserve">                    id = "trung_tam_hien_mau_nhan_dao",</w:t>
        <w:br/>
        <w:t xml:space="preserve">                    name = "Trung tâm Hiến máu Nhân đạo TP.HCM",</w:t>
        <w:br/>
        <w:t xml:space="preserve">                    address = "106 Thiên Phước, Phường 9, Quận Tân Bình, TP.HCM",</w:t>
        <w:br/>
        <w:t xml:space="preserve">                    location = GeoPoint(10.7828, 106.6454),</w:t>
        <w:br/>
        <w:t xml:space="preserve">                    phone = "028 3868 5506",</w:t>
        <w:br/>
        <w:t xml:space="preserve">                    workingHours = "7:00 - 16:00 (Thứ 2 - Thứ 6)",</w:t>
        <w:br/>
        <w:t xml:space="preserve">                    availableBloodTypes = listOf("Tất cả các nhóm")</w:t>
        <w:br/>
        <w:t xml:space="preserve">                ),</w:t>
        <w:br/>
        <w:t xml:space="preserve">                Hospital(</w:t>
        <w:br/>
        <w:t xml:space="preserve">                    id = "bv_nhan_dan_gia_dinh",</w:t>
        <w:br/>
        <w:t xml:space="preserve">                    name = "Bệnh viện Nhân dân Gia Định",</w:t>
        <w:br/>
        <w:t xml:space="preserve">                    address = "1 Nơ Trang Long, Phường 7, Quận Bình Thạnh, TP.HCM",</w:t>
        <w:br/>
        <w:t xml:space="preserve">                    location = GeoPoint(10.8003, 106.6973),</w:t>
        <w:br/>
        <w:t xml:space="preserve">                    phone = "028 3841 2692",</w:t>
        <w:br/>
        <w:t xml:space="preserve">                    workingHours = "Tiếp nhận máu giờ hành chính",</w:t>
        <w:br/>
        <w:t xml:space="preserve">                    availableBloodTypes = listOf("A", "B", "O")</w:t>
        <w:br/>
        <w:t xml:space="preserve">                ),</w:t>
        <w:br/>
        <w:t xml:space="preserve">                Hospital(</w:t>
        <w:br/>
        <w:t xml:space="preserve">                    id = "bv_hung_vuong",</w:t>
        <w:br/>
        <w:t xml:space="preserve">                    name = "Bệnh viện Hùng Vương",</w:t>
        <w:br/>
        <w:t xml:space="preserve">                    address = "128 Hồng Bàng, Phường 12, Quận 5, TP.HCM",</w:t>
        <w:br/>
        <w:t xml:space="preserve">                    location = GeoPoint(10.7588, 106.6573),</w:t>
        <w:br/>
        <w:t xml:space="preserve">                    phone = "028 3855 8532",</w:t>
        <w:br/>
        <w:t xml:space="preserve">                    workingHours = "Tiếp nhận máu giờ hành chính",</w:t>
        <w:br/>
        <w:t xml:space="preserve">                    availableBloodTypes = listOf("A", "O")</w:t>
        <w:br/>
        <w:t xml:space="preserve">                ),</w:t>
        <w:br/>
        <w:t xml:space="preserve">                Hospital(</w:t>
        <w:br/>
        <w:t xml:space="preserve">                    id = "bv_nhi_dong_1",</w:t>
        <w:br/>
        <w:t xml:space="preserve">                    name = "Bệnh viện Nhi đồng 1",</w:t>
        <w:br/>
        <w:t xml:space="preserve">                    address = "341 Sư Vạn Hạnh, Phường 10, Quận 10, TP.HCM",</w:t>
        <w:br/>
        <w:t xml:space="preserve">                    location = GeoPoint(10.7711, 106.6699),</w:t>
        <w:br/>
        <w:t xml:space="preserve">                    phone = "028 3927 1119",</w:t>
        <w:br/>
        <w:t xml:space="preserve">                    workingHours = "Tiếp nhận máu 24/7 (ưu tiên khẩn cấp)",</w:t>
        <w:br/>
        <w:t xml:space="preserve">                    availableBloodTypes = listOf("Tất cả các nhóm")</w:t>
        <w:br/>
        <w:t xml:space="preserve">                ),</w:t>
        <w:br/>
        <w:t xml:space="preserve">                Hospital(</w:t>
        <w:br/>
        <w:t xml:space="preserve">                    id = "bv_thong_nhat",</w:t>
        <w:br/>
        <w:t xml:space="preserve">                    name = "Bệnh viện Thống Nhất",</w:t>
        <w:br/>
        <w:t xml:space="preserve">                    address = "1 Lý Thường Kiệt, Phường 7, Quận Tân Bình, TP.HCM",</w:t>
        <w:br/>
        <w:t xml:space="preserve">                    location = GeoPoint(10.7853, 106.6502),</w:t>
        <w:br/>
        <w:t xml:space="preserve">                    phone = "028 3864 2142",</w:t>
        <w:br/>
        <w:t xml:space="preserve">                    workingHours = "Tiếp nhận máu giờ hành chính",</w:t>
        <w:br/>
        <w:t xml:space="preserve">                    availableBloodTypes = listOf("B", "O")</w:t>
        <w:br/>
        <w:t xml:space="preserve">                ),</w:t>
        <w:br/>
        <w:t xml:space="preserve">                Hospital(</w:t>
        <w:br/>
        <w:t xml:space="preserve">                    id = "diem_hien_mau_quan_5",</w:t>
        <w:br/>
        <w:t xml:space="preserve">                    name = "Điểm hiến máu Chữ Thập Đỏ Quận 5",</w:t>
        <w:br/>
        <w:t xml:space="preserve">                    address = "201 Nguyễn Trãi, Phường 3, Quận 5, TP.HCM",</w:t>
        <w:br/>
        <w:t xml:space="preserve">                    location = GeoPoint(10.7610, 106.6804),</w:t>
        <w:br/>
        <w:t xml:space="preserve">                    phone = "(028) 38 382 646",</w:t>
        <w:br/>
        <w:t xml:space="preserve">                    workingHours = "7:30 - 16:00 (Thứ 2 - Thứ 7)",</w:t>
        <w:br/>
        <w:t xml:space="preserve">                    availableBloodTypes = listOf("Tất cả các nhóm")</w:t>
        <w:br/>
        <w:t xml:space="preserve">                ),</w:t>
        <w:br/>
        <w:t xml:space="preserve">                Hospital(</w:t>
        <w:br/>
        <w:t xml:space="preserve">                    id = "bv_tu_du",</w:t>
        <w:br/>
        <w:t xml:space="preserve">                    name = "Bệnh viện Từ Dũ",</w:t>
        <w:br/>
        <w:t xml:space="preserve">                    address = "284 Cống Quỳnh, Phường Phạm Ngũ Lão, Quận 1, TP.HCM",</w:t>
        <w:br/>
        <w:t xml:space="preserve">                    location = GeoPoint(10.7686, 106.6888),</w:t>
        <w:br/>
        <w:t xml:space="preserve">                    phone = "028 5404 2829",</w:t>
        <w:br/>
        <w:t xml:space="preserve">                    workingHours = "Tiếp nhận máu 24/7",</w:t>
        <w:br/>
        <w:t xml:space="preserve">                    availableBloodTypes = listOf("O", "A")</w:t>
        <w:br/>
        <w:t xml:space="preserve">                ),</w:t>
        <w:br/>
        <w:t xml:space="preserve">                Hospital(</w:t>
        <w:br/>
        <w:t xml:space="preserve">                    id = "bv_ung_buou",</w:t>
        <w:br/>
        <w:t xml:space="preserve">                    name = "Bệnh viện Ung Bướu (Cơ sở 2)",</w:t>
        <w:br/>
        <w:t xml:space="preserve">                    address = "Đường 400, Long Thạnh Mỹ, Thành phố Thủ Đức, TP.HCM",</w:t>
        <w:br/>
        <w:t xml:space="preserve">                    location = GeoPoint(10.8497, 106.8248),</w:t>
        <w:br/>
        <w:t xml:space="preserve">                    phone = "028 3844 5217",</w:t>
        <w:br/>
        <w:t xml:space="preserve">                    workingHours = "Tiếp nhận máu giờ hành chính",</w:t>
        <w:br/>
        <w:t xml:space="preserve">                    availableBloodTypes = listOf("Tất cả các nhóm")</w:t>
        <w:br/>
        <w:t xml:space="preserve">                )</w:t>
        <w:br/>
        <w:t xml:space="preserve">            )</w:t>
        <w:br/>
        <w:br/>
        <w:t xml:space="preserve">            // Tìm bệnh viện trong danh sách giả bằng ID đã nhận</w:t>
        <w:br/>
        <w:t xml:space="preserve">            val hospital = fakeHospitals.find { it.id == hospitalId }</w:t>
        <w:br/>
        <w:br/>
        <w:t xml:space="preserve">            if (hospital != null) {</w:t>
        <w:br/>
        <w:t xml:space="preserve">                _state.update { it.copy(isLoading = false, hospital = hospital) }</w:t>
        <w:br/>
        <w:t xml:space="preserve">            } else {</w:t>
        <w:br/>
        <w:t xml:space="preserve">                _state.update {</w:t>
        <w:br/>
        <w:t xml:space="preserve">                    it.copy(</w:t>
        <w:br/>
        <w:t xml:space="preserve">                        isLoading = false,</w:t>
        <w:br/>
        <w:t xml:space="preserve">                        error = "Không tìm thấy bệnh viện với ID: $hospitalId"</w:t>
        <w:br/>
        <w:t xml:space="preserve">                    )</w:t>
        <w:br/>
        <w:t xml:space="preserve">                }</w:t>
        <w:br/>
        <w:t xml:space="preserve">            }</w:t>
        <w:br/>
        <w:t xml:space="preserve">        }</w:t>
        <w:br/>
        <w:t xml:space="preserve">    }</w:t>
        <w:br/>
        <w:t>}</w:t>
      </w:r>
    </w:p>
    <w:p>
      <w:pPr>
        <w:pStyle w:val="Heading2"/>
      </w:pPr>
      <w:r>
        <w:t>feature_map_booking/src/main/java/com/example/feature_map_booking/domain/ui/map/MapContract.kt</w:t>
      </w:r>
    </w:p>
    <w:p>
      <w:r>
        <w:t>package com.example.feature_map_booking.domain.ui.map</w:t>
        <w:br/>
        <w:br/>
        <w:t>// feature_map_booking/src/main/java/com/smartblood/mapbooking/ui/map/MapContract.kt</w:t>
        <w:br/>
        <w:br/>
        <w:t>import com.trackasia.android.geometry.LatLng</w:t>
        <w:br/>
        <w:t>import com.example.feature_map_booking.domain.model.Hospital</w:t>
        <w:br/>
        <w:br/>
        <w:t>data class MapState(</w:t>
        <w:br/>
        <w:t xml:space="preserve">    val isLoading: Boolean = true,</w:t>
        <w:br/>
        <w:t xml:space="preserve">    // SỬA KIỂU DỮ LIỆU Ở ĐÂY</w:t>
        <w:br/>
        <w:t xml:space="preserve">    val lastKnownLocation: LatLng? = null,</w:t>
        <w:br/>
        <w:t xml:space="preserve">    val hospitals: List&lt;Hospital&gt; = emptyList(),</w:t>
        <w:br/>
        <w:t xml:space="preserve">    val error: String? = null</w:t>
        <w:br/>
        <w:t>)</w:t>
        <w:br/>
        <w:br/>
        <w:t>sealed class MapEvent {</w:t>
        <w:br/>
        <w:t xml:space="preserve">    object OnMapLoaded : MapEvent()</w:t>
        <w:br/>
        <w:t xml:space="preserve">    data class OnMapReady(val location: LatLng) : MapEvent()</w:t>
        <w:br/>
        <w:t xml:space="preserve">    data class OnMarkerClick(val hospitalId: String) : MapEvent()</w:t>
        <w:br/>
        <w:t>}</w:t>
      </w:r>
    </w:p>
    <w:p>
      <w:pPr>
        <w:pStyle w:val="Heading2"/>
      </w:pPr>
      <w:r>
        <w:t>feature_map_booking/src/main/java/com/example/feature_map_booking/domain/ui/map/MapScreen.kt</w:t>
      </w:r>
    </w:p>
    <w:p>
      <w:r>
        <w:t>// feature_map_booking/src/main/java/com/example/feature_map_booking/domain/ui/map/MapScreen.kt</w:t>
        <w:br/>
        <w:br/>
        <w:t>package com.example.feature_map_booking.domain.ui.map</w:t>
        <w:br/>
        <w:br/>
        <w:t>import android.util.Log</w:t>
        <w:br/>
        <w:t>import androidx.compose.foundation.layout.Box</w:t>
        <w:br/>
        <w:t>import androidx.compose.foundation.layout.fillMaxSize</w:t>
        <w:br/>
        <w:t>import androidx.compose.material3.CircularProgressIndicator</w:t>
        <w:br/>
        <w:t>import androidx.compose.runtime.*</w:t>
        <w:br/>
        <w:t>import androidx.compose.ui.Alignment</w:t>
        <w:br/>
        <w:t>import androidx.compose.ui.Modifier</w:t>
        <w:br/>
        <w:t>import androidx.hilt.navigation.compose.hiltViewModel</w:t>
        <w:br/>
        <w:br/>
        <w:t>@Composable</w:t>
        <w:br/>
        <w:t>fun MapScreen(</w:t>
        <w:br/>
        <w:t xml:space="preserve">    viewModel: MapViewModel = hiltViewModel(),</w:t>
        <w:br/>
        <w:t xml:space="preserve">    onNavigateToLocationDetail: (String) -&gt; Unit</w:t>
        <w:br/>
        <w:t>) {</w:t>
        <w:br/>
        <w:t xml:space="preserve">    val state by viewModel.state.collectAsState()</w:t>
        <w:br/>
        <w:t xml:space="preserve">    Log.d("MapDebug", "MapScreen recomposed. Hospitals count: ${state.hospitals.size}")</w:t>
        <w:br/>
        <w:br/>
        <w:t xml:space="preserve">    Box(Modifier.fillMaxSize()) {</w:t>
        <w:br/>
        <w:t xml:space="preserve">        // Gọi Composable bản đồ và truyền dữ liệu vào</w:t>
        <w:br/>
        <w:t xml:space="preserve">        TrackAsiaMapComposable(</w:t>
        <w:br/>
        <w:t xml:space="preserve">            hospitals = state.hospitals,</w:t>
        <w:br/>
        <w:t xml:space="preserve">            onMarkerClick = onNavigateToLocationDetail,</w:t>
        <w:br/>
        <w:t>//            onMapReady = { viewModel.onEvent(MapEvent.OnMapLoaded) }</w:t>
        <w:br/>
        <w:t xml:space="preserve">        )</w:t>
        <w:br/>
        <w:br/>
        <w:t xml:space="preserve">        // Vẫn hiển thị loading indicator từ ViewModel</w:t>
        <w:br/>
        <w:t xml:space="preserve">        if (state.isLoading) {</w:t>
        <w:br/>
        <w:t xml:space="preserve">            CircularProgressIndicator(modifier = Modifier.align(Alignment.Center))</w:t>
        <w:br/>
        <w:t xml:space="preserve">        }</w:t>
        <w:br/>
        <w:t xml:space="preserve">    }</w:t>
        <w:br/>
        <w:br/>
        <w:t xml:space="preserve">    // Trigger ViewModel tải dữ liệu bệnh viện (dữ liệu giả)</w:t>
        <w:br/>
        <w:t xml:space="preserve">    LaunchedEffect(Unit) {</w:t>
        <w:br/>
        <w:t xml:space="preserve">        viewModel.onEvent(MapEvent.OnMapLoaded)</w:t>
        <w:br/>
        <w:t xml:space="preserve">    }</w:t>
        <w:br/>
        <w:t>}</w:t>
      </w:r>
    </w:p>
    <w:p>
      <w:pPr>
        <w:pStyle w:val="Heading2"/>
      </w:pPr>
      <w:r>
        <w:t>feature_map_booking/src/main/java/com/example/feature_map_booking/domain/ui/map/MapViewModel.kt</w:t>
      </w:r>
    </w:p>
    <w:p>
      <w:r>
        <w:t>package com.example.feature_map_booking.domain.ui.map</w:t>
        <w:br/>
        <w:br/>
        <w:t>// feature_map_booking/src/main/java/com/smartblood/mapbooking/ui/map/MapViewModel.kt</w:t>
        <w:br/>
        <w:br/>
        <w:t>import androidx.lifecycle.ViewModel</w:t>
        <w:br/>
        <w:t>import androidx.lifecycle.viewModelScope</w:t>
        <w:br/>
        <w:t>import com.google.firebase.firestore.GeoPoint</w:t>
        <w:br/>
        <w:t>import com.example.feature_map_booking.domain.model.Hospital</w:t>
        <w:br/>
        <w:t>import dagger.hilt.android.lifecycle.HiltViewModel</w:t>
        <w:br/>
        <w:t>import kotlinx.coroutines.delay</w:t>
        <w:br/>
        <w:t>import kotlinx.coroutines.flow.MutableStateFlow</w:t>
        <w:br/>
        <w:t>import kotlinx.coroutines.flow.asStateFlow</w:t>
        <w:br/>
        <w:t>import kotlinx.coroutines.flow.update</w:t>
        <w:br/>
        <w:t>import kotlinx.coroutines.launch</w:t>
        <w:br/>
        <w:t>import javax.inject.Inject</w:t>
        <w:br/>
        <w:br/>
        <w:t>@HiltViewModel</w:t>
        <w:br/>
        <w:t>class MapViewModel @Inject constructor(</w:t>
        <w:br/>
        <w:t xml:space="preserve">    // private val getNearbyHospitalsUseCase: GetNearbyHospitalsUseCase // Sẽ dùng sau</w:t>
        <w:br/>
        <w:t>) : ViewModel() {</w:t>
        <w:br/>
        <w:br/>
        <w:t xml:space="preserve">    private val _state = MutableStateFlow(MapState())</w:t>
        <w:br/>
        <w:t xml:space="preserve">    val state = _state.asStateFlow()</w:t>
        <w:br/>
        <w:br/>
        <w:t xml:space="preserve">    fun onEvent(event: MapEvent) {</w:t>
        <w:br/>
        <w:t xml:space="preserve">        when (event) {</w:t>
        <w:br/>
        <w:t xml:space="preserve">            MapEvent.OnMapLoaded -&gt; {</w:t>
        <w:br/>
        <w:t xml:space="preserve">                fetchHospitals()</w:t>
        <w:br/>
        <w:t xml:space="preserve">            }</w:t>
        <w:br/>
        <w:br/>
        <w:t xml:space="preserve">            is MapEvent.OnMapReady -&gt; TODO()</w:t>
        <w:br/>
        <w:t xml:space="preserve">            is MapEvent.OnMarkerClick -&gt; TODO()</w:t>
        <w:br/>
        <w:t xml:space="preserve">        }</w:t>
        <w:br/>
        <w:t xml:space="preserve">    }</w:t>
        <w:br/>
        <w:br/>
        <w:t xml:space="preserve">    private fun fetchHospitals() {</w:t>
        <w:br/>
        <w:t xml:space="preserve">        viewModelScope.launch {</w:t>
        <w:br/>
        <w:t xml:space="preserve">            _state.update { it.copy(isLoading = true) }</w:t>
        <w:br/>
        <w:t xml:space="preserve">            try {</w:t>
        <w:br/>
        <w:t xml:space="preserve">                // Giả lập độ trễ mạng</w:t>
        <w:br/>
        <w:t xml:space="preserve">                delay(2000)</w:t>
        <w:br/>
        <w:br/>
        <w:t xml:space="preserve">                // Tạo danh sách bệnh viện giả</w:t>
        <w:br/>
        <w:t xml:space="preserve">                val fakeHospitals = listOf(</w:t>
        <w:br/>
        <w:t xml:space="preserve">                    Hospital(</w:t>
        <w:br/>
        <w:t xml:space="preserve">                        id = "bv_cho_ray",</w:t>
        <w:br/>
        <w:t xml:space="preserve">                        name = "Bệnh viện Chợ Rẫy",</w:t>
        <w:br/>
        <w:t xml:space="preserve">                        address = "201B Nguyễn Chí Thanh, Phường 12, Quận 5, TP.HCM",</w:t>
        <w:br/>
        <w:t xml:space="preserve">                        location = GeoPoint(10.7581, 106.6622),</w:t>
        <w:br/>
        <w:t xml:space="preserve">                        phone = "028 3855 4137",</w:t>
        <w:br/>
        <w:t xml:space="preserve">                        workingHours = "Tiếp nhận máu 24/7",</w:t>
        <w:br/>
        <w:t xml:space="preserve">                        availableBloodTypes = listOf("Tất cả các nhóm")</w:t>
        <w:br/>
        <w:t xml:space="preserve">                    ),</w:t>
        <w:br/>
        <w:t xml:space="preserve">                    Hospital(</w:t>
        <w:br/>
        <w:t xml:space="preserve">                        id = "bv_truyen_mau_huyet_hoc",</w:t>
        <w:br/>
        <w:t xml:space="preserve">                        name = "Bệnh viện Truyền máu Huyết học",</w:t>
        <w:br/>
        <w:t xml:space="preserve">                        address = "118 Hồng Bàng, Phường 12, Quận 5, TP.HCM",</w:t>
        <w:br/>
        <w:t xml:space="preserve">                        location = GeoPoint(10.7597, 106.6608),</w:t>
        <w:br/>
        <w:t xml:space="preserve">                        phone = "028 3957 1342",</w:t>
        <w:br/>
        <w:t xml:space="preserve">                        workingHours = "7:00 - 16:30 (Thứ 2 - CN)",</w:t>
        <w:br/>
        <w:t xml:space="preserve">                        availableBloodTypes = listOf("Tất cả các nhóm")</w:t>
        <w:br/>
        <w:t xml:space="preserve">                    ),</w:t>
        <w:br/>
        <w:t xml:space="preserve">                    Hospital(</w:t>
        <w:br/>
        <w:t xml:space="preserve">                        id = "trung_tam_hien_mau_nhan_dao",</w:t>
        <w:br/>
        <w:t xml:space="preserve">                        name = "Trung tâm Hiến máu Nhân đạo TP.HCM",</w:t>
        <w:br/>
        <w:t xml:space="preserve">                        address = "106 Thiên Phước, Phường 9, Quận Tân Bình, TP.HCM",</w:t>
        <w:br/>
        <w:t xml:space="preserve">                        location = GeoPoint(10.7828, 106.6454),</w:t>
        <w:br/>
        <w:t xml:space="preserve">                        phone = "028 3868 5506",</w:t>
        <w:br/>
        <w:t xml:space="preserve">                        workingHours = "7:00 - 16:00 (Thứ 2 - Thứ 6)",</w:t>
        <w:br/>
        <w:t xml:space="preserve">                        availableBloodTypes = listOf("Tất cả các nhóm")</w:t>
        <w:br/>
        <w:t xml:space="preserve">                    ),</w:t>
        <w:br/>
        <w:t xml:space="preserve">                    Hospital(</w:t>
        <w:br/>
        <w:t xml:space="preserve">                        id = "bv_nhan_dan_gia_dinh",</w:t>
        <w:br/>
        <w:t xml:space="preserve">                        name = "Bệnh viện Nhân dân Gia Định",</w:t>
        <w:br/>
        <w:t xml:space="preserve">                        address = "1 Nơ Trang Long, Phường 7, Quận Bình Thạnh, TP.HCM",</w:t>
        <w:br/>
        <w:t xml:space="preserve">                        location = GeoPoint(10.8003, 106.6973),</w:t>
        <w:br/>
        <w:t xml:space="preserve">                        phone = "028 3841 2692",</w:t>
        <w:br/>
        <w:t xml:space="preserve">                        workingHours = "Tiếp nhận máu giờ hành chính",</w:t>
        <w:br/>
        <w:t xml:space="preserve">                        availableBloodTypes = listOf("A", "B", "O")</w:t>
        <w:br/>
        <w:t xml:space="preserve">                    ),</w:t>
        <w:br/>
        <w:t xml:space="preserve">                    Hospital(</w:t>
        <w:br/>
        <w:t xml:space="preserve">                        id = "bv_hung_vuong",</w:t>
        <w:br/>
        <w:t xml:space="preserve">                        name = "Bệnh viện Hùng Vương",</w:t>
        <w:br/>
        <w:t xml:space="preserve">                        address = "128 Hồng Bàng, Phường 12, Quận 5, TP.HCM",</w:t>
        <w:br/>
        <w:t xml:space="preserve">                        location = GeoPoint(10.7588, 106.6573),</w:t>
        <w:br/>
        <w:t xml:space="preserve">                        phone = "028 3855 8532",</w:t>
        <w:br/>
        <w:t xml:space="preserve">                        workingHours = "Tiếp nhận máu giờ hành chính",</w:t>
        <w:br/>
        <w:t xml:space="preserve">                        availableBloodTypes = listOf("A", "O")</w:t>
        <w:br/>
        <w:t xml:space="preserve">                    ),</w:t>
        <w:br/>
        <w:t xml:space="preserve">                    Hospital(</w:t>
        <w:br/>
        <w:t xml:space="preserve">                        id = "bv_nhi_dong_1",</w:t>
        <w:br/>
        <w:t xml:space="preserve">                        name = "Bệnh viện Nhi đồng 1",</w:t>
        <w:br/>
        <w:t xml:space="preserve">                        address = "341 Sư Vạn Hạnh, Phường 10, Quận 10, TP.HCM",</w:t>
        <w:br/>
        <w:t xml:space="preserve">                        location = GeoPoint(10.7711, 106.6699),</w:t>
        <w:br/>
        <w:t xml:space="preserve">                        phone = "028 3927 1119",</w:t>
        <w:br/>
        <w:t xml:space="preserve">                        workingHours = "Tiếp nhận máu 24/7 (ưu tiên khẩn cấp)",</w:t>
        <w:br/>
        <w:t xml:space="preserve">                        availableBloodTypes = listOf("Tất cả các nhóm")</w:t>
        <w:br/>
        <w:t xml:space="preserve">                    ),</w:t>
        <w:br/>
        <w:t xml:space="preserve">                    Hospital(</w:t>
        <w:br/>
        <w:t xml:space="preserve">                        id = "bv_thong_nhat",</w:t>
        <w:br/>
        <w:t xml:space="preserve">                        name = "Bệnh viện Thống Nhất",</w:t>
        <w:br/>
        <w:t xml:space="preserve">                        address = "1 Lý Thường Kiệt, Phường 7, Quận Tân Bình, TP.HCM",</w:t>
        <w:br/>
        <w:t xml:space="preserve">                        location = GeoPoint(10.7853, 106.6502),</w:t>
        <w:br/>
        <w:t xml:space="preserve">                        phone = "028 3864 2142",</w:t>
        <w:br/>
        <w:t xml:space="preserve">                        workingHours = "Tiếp nhận máu giờ hành chính",</w:t>
        <w:br/>
        <w:t xml:space="preserve">                        availableBloodTypes = listOf("B", "O")</w:t>
        <w:br/>
        <w:t xml:space="preserve">                    ),</w:t>
        <w:br/>
        <w:t xml:space="preserve">                    Hospital(</w:t>
        <w:br/>
        <w:t xml:space="preserve">                        id = "diem_hien_mau_quan_5",</w:t>
        <w:br/>
        <w:t xml:space="preserve">                        name = "Điểm hiến máu Chữ Thập Đỏ Quận 5",</w:t>
        <w:br/>
        <w:t xml:space="preserve">                        address = "201 Nguyễn Trãi, Phường 3, Quận 5, TP.HCM",</w:t>
        <w:br/>
        <w:t xml:space="preserve">                        location = GeoPoint(10.7610, 106.6804),</w:t>
        <w:br/>
        <w:t xml:space="preserve">                        phone = "(028) 38 382 646",</w:t>
        <w:br/>
        <w:t xml:space="preserve">                        workingHours = "7:30 - 16:00 (Thứ 2 - Thứ 7)",</w:t>
        <w:br/>
        <w:t xml:space="preserve">                        availableBloodTypes = listOf("Tất cả các nhóm")</w:t>
        <w:br/>
        <w:t xml:space="preserve">                    ),</w:t>
        <w:br/>
        <w:t xml:space="preserve">                    Hospital(</w:t>
        <w:br/>
        <w:t xml:space="preserve">                        id = "bv_tu_du",</w:t>
        <w:br/>
        <w:t xml:space="preserve">                        name = "Bệnh viện Từ Dũ",</w:t>
        <w:br/>
        <w:t xml:space="preserve">                        address = "284 Cống Quỳnh, Phường Phạm Ngũ Lão, Quận 1, TP.HCM",</w:t>
        <w:br/>
        <w:t xml:space="preserve">                        location = GeoPoint(10.7686, 106.6888),</w:t>
        <w:br/>
        <w:t xml:space="preserve">                        phone = "028 5404 2829",</w:t>
        <w:br/>
        <w:t xml:space="preserve">                        workingHours = "Tiếp nhận máu 24/7",</w:t>
        <w:br/>
        <w:t xml:space="preserve">                        availableBloodTypes = listOf("O", "A")</w:t>
        <w:br/>
        <w:t xml:space="preserve">                    ),</w:t>
        <w:br/>
        <w:t xml:space="preserve">                    Hospital(</w:t>
        <w:br/>
        <w:t xml:space="preserve">                        id = "bv_ung_buou",</w:t>
        <w:br/>
        <w:t xml:space="preserve">                        name = "Bệnh viện Ung Bướu (Cơ sở 2)",</w:t>
        <w:br/>
        <w:t xml:space="preserve">                        address = "Đường 400, Long Thạnh Mỹ, Thành phố Thủ Đức, TP.HCM",</w:t>
        <w:br/>
        <w:t xml:space="preserve">                        location = GeoPoint(10.8497, 106.8248),</w:t>
        <w:br/>
        <w:t xml:space="preserve">                        phone = "028 3844 5217",</w:t>
        <w:br/>
        <w:t xml:space="preserve">                        workingHours = "Tiếp nhận máu giờ hành chính",</w:t>
        <w:br/>
        <w:t xml:space="preserve">                        availableBloodTypes = listOf("Tất cả các nhóm")</w:t>
        <w:br/>
        <w:t xml:space="preserve">                    )</w:t>
        <w:br/>
        <w:t xml:space="preserve">                )</w:t>
        <w:br/>
        <w:t xml:space="preserve">                _state.update { it.copy(isLoading = false, hospitals = fakeHospitals) }</w:t>
        <w:br/>
        <w:t xml:space="preserve">            } catch (e: Exception) {</w:t>
        <w:br/>
        <w:t xml:space="preserve">                _state.update { it.copy(isLoading = false, error = e.message) }</w:t>
        <w:br/>
        <w:t xml:space="preserve">            }</w:t>
        <w:br/>
        <w:t xml:space="preserve">        }</w:t>
        <w:br/>
        <w:t xml:space="preserve">    }</w:t>
        <w:br/>
        <w:t>}</w:t>
      </w:r>
    </w:p>
    <w:p>
      <w:pPr>
        <w:pStyle w:val="Heading2"/>
      </w:pPr>
      <w:r>
        <w:t>feature_map_booking/src/main/java/com/example/feature_map_booking/domain/ui/map/TrackAsiaMapComposable.kt</w:t>
      </w:r>
    </w:p>
    <w:p>
      <w:r>
        <w:t>// feature_map_booking/src/main/java/com/example/feature_map_booking/domain/ui/map/TrackAsiaMapComposable.kt</w:t>
        <w:br/>
        <w:br/>
        <w:t>package com.example.feature_map_booking.domain.ui.map</w:t>
        <w:br/>
        <w:br/>
        <w:t>import com.smartblood.core.R</w:t>
        <w:br/>
        <w:t>import android.Manifest</w:t>
        <w:br/>
        <w:t>import android.annotation.SuppressLint</w:t>
        <w:br/>
        <w:t>import android.graphics.BitmapFactory</w:t>
        <w:br/>
        <w:t>import android.location.Location</w:t>
        <w:br/>
        <w:t>import android.util.Log</w:t>
        <w:br/>
        <w:t>import androidx.activity.compose.rememberLauncherForActivityResult</w:t>
        <w:br/>
        <w:t>import androidx.activity.result.contract.ActivityResultContracts</w:t>
        <w:br/>
        <w:t>import androidx.compose.foundation.layout.Box</w:t>
        <w:br/>
        <w:t>import androidx.compose.foundation.layout.fillMaxSize</w:t>
        <w:br/>
        <w:t>import androidx.compose.foundation.layout.padding</w:t>
        <w:br/>
        <w:t>import androidx.compose.foundation.shape.CircleShape</w:t>
        <w:br/>
        <w:t>import androidx.compose.material.icons.Icons</w:t>
        <w:br/>
        <w:t>import androidx.compose.material.icons.filled.MyLocation</w:t>
        <w:br/>
        <w:t>import androidx.compose.material3.FloatingActionButton</w:t>
        <w:br/>
        <w:t>import androidx.compose.material3.Icon</w:t>
        <w:br/>
        <w:t>import androidx.compose.material3.MaterialTheme</w:t>
        <w:br/>
        <w:t>import androidx.compose.runtime.Composable</w:t>
        <w:br/>
        <w:t>import androidx.compose.runtime.DisposableEffect</w:t>
        <w:br/>
        <w:t>import androidx.compose.runtime.LaunchedEffect</w:t>
        <w:br/>
        <w:t>import androidx.compose.runtime.getValue</w:t>
        <w:br/>
        <w:t>import androidx.compose.runtime.mutableStateOf</w:t>
        <w:br/>
        <w:t>import androidx.compose.runtime.remember</w:t>
        <w:br/>
        <w:t>import androidx.compose.runtime.setValue</w:t>
        <w:br/>
        <w:t>import androidx.compose.ui.Alignment</w:t>
        <w:br/>
        <w:t>import androidx.compose.ui.Modifier</w:t>
        <w:br/>
        <w:t>import androidx.compose.ui.platform.LocalContext</w:t>
        <w:br/>
        <w:t>import androidx.compose.ui.platform.LocalLifecycleOwner</w:t>
        <w:br/>
        <w:t>import androidx.compose.ui.unit.dp</w:t>
        <w:br/>
        <w:t>import androidx.compose.ui.viewinterop.AndroidView</w:t>
        <w:br/>
        <w:t>import androidx.lifecycle.Lifecycle</w:t>
        <w:br/>
        <w:t>import androidx.lifecycle.LifecycleEventObserver</w:t>
        <w:br/>
        <w:t>import com.example.feature_map_booking.domain.model.Hospital</w:t>
        <w:br/>
        <w:t>import com.google.android.gms.location.LocationServices</w:t>
        <w:br/>
        <w:t>import com.google.gson.JsonParser</w:t>
        <w:br/>
        <w:t>import com.trackasia.android.camera.CameraUpdateFactory</w:t>
        <w:br/>
        <w:t>import com.trackasia.android.geometry.LatLng</w:t>
        <w:br/>
        <w:t>import com.trackasia.android.location.LocationComponent</w:t>
        <w:br/>
        <w:t>import com.trackasia.android.location.LocationComponentActivationOptions</w:t>
        <w:br/>
        <w:t>import com.trackasia.android.location.modes.CameraMode</w:t>
        <w:br/>
        <w:t>import com.trackasia.android.location.modes.RenderMode</w:t>
        <w:br/>
        <w:t>import com.trackasia.android.maps.MapView</w:t>
        <w:br/>
        <w:t>import com.trackasia.android.maps.Style</w:t>
        <w:br/>
        <w:t>import com.trackasia.android.plugins.annotation.SymbolManager</w:t>
        <w:br/>
        <w:t>import com.trackasia.android.plugins.annotation.SymbolOptions</w:t>
        <w:br/>
        <w:br/>
        <w:t>@SuppressLint("MissingPermission")</w:t>
        <w:br/>
        <w:t>@Composable</w:t>
        <w:br/>
        <w:t>fun TrackAsiaMapComposable(</w:t>
        <w:br/>
        <w:t xml:space="preserve">    hospitals: List&lt;Hospital&gt;,</w:t>
        <w:br/>
        <w:t xml:space="preserve">    onMarkerClick: (String) -&gt; Unit</w:t>
        <w:br/>
        <w:t>) {</w:t>
        <w:br/>
        <w:t xml:space="preserve">    val context = LocalContext.current</w:t>
        <w:br/>
        <w:t xml:space="preserve">    val mapView = rememberMapViewWithLifecycle()</w:t>
        <w:br/>
        <w:br/>
        <w:t xml:space="preserve">    var trackasiaMap by remember { mutableStateOf&lt;com.trackasia.android.maps.TrackAsiaMap?&gt;(null) }</w:t>
        <w:br/>
        <w:t xml:space="preserve">    var symbolManager by remember { mutableStateOf&lt;SymbolManager?&gt;(null) }</w:t>
        <w:br/>
        <w:t xml:space="preserve">    var locationComponent by remember { mutableStateOf&lt;LocationComponent?&gt;(null) }</w:t>
        <w:br/>
        <w:t xml:space="preserve">    var hasLocationPermission by remember { mutableStateOf(false) }</w:t>
        <w:br/>
        <w:br/>
        <w:t xml:space="preserve">    val locationPermissionLauncher = rememberLauncherForActivityResult(</w:t>
        <w:br/>
        <w:t xml:space="preserve">        contract = ActivityResultContracts.RequestPermission(),</w:t>
        <w:br/>
        <w:t xml:space="preserve">        onResult = { isGranted -&gt;</w:t>
        <w:br/>
        <w:t xml:space="preserve">            hasLocationPermission = isGranted</w:t>
        <w:br/>
        <w:t xml:space="preserve">        }</w:t>
        <w:br/>
        <w:t xml:space="preserve">    )</w:t>
        <w:br/>
        <w:br/>
        <w:t xml:space="preserve">    LaunchedEffect(Unit) {</w:t>
        <w:br/>
        <w:t xml:space="preserve">        locationPermissionLauncher.launch(Manifest.permission.ACCESS_FINE_LOCATION)</w:t>
        <w:br/>
        <w:t xml:space="preserve">    }</w:t>
        <w:br/>
        <w:br/>
        <w:t xml:space="preserve">    Box(Modifier.fillMaxSize()) {</w:t>
        <w:br/>
        <w:t xml:space="preserve">        AndroidView(</w:t>
        <w:br/>
        <w:t xml:space="preserve">            factory = {</w:t>
        <w:br/>
        <w:t xml:space="preserve">                mapView.apply {</w:t>
        <w:br/>
        <w:t xml:space="preserve">                    onCreate(null)</w:t>
        <w:br/>
        <w:t xml:space="preserve">                    getMapAsync { map -&gt;</w:t>
        <w:br/>
        <w:t xml:space="preserve">                        trackasiaMap = map</w:t>
        <w:br/>
        <w:t xml:space="preserve">                        // LƯU Ý: Thay "YOUR_API_KEY" bằng API key của bạn</w:t>
        <w:br/>
        <w:t xml:space="preserve">                        val styleUrl = "https://maps.track-asia.com/styles/v1/streets.json?key=52fedb6b306931761836057e5580a05be7"</w:t>
        <w:br/>
        <w:t xml:space="preserve">                        map.setStyle(Style.Builder().fromUri(styleUrl))</w:t>
        <w:br/>
        <w:t xml:space="preserve">                    }</w:t>
        <w:br/>
        <w:t xml:space="preserve">                }</w:t>
        <w:br/>
        <w:t xml:space="preserve">            },</w:t>
        <w:br/>
        <w:t xml:space="preserve">            modifier = Modifier.fillMaxSize()</w:t>
        <w:br/>
        <w:t xml:space="preserve">        )</w:t>
        <w:br/>
        <w:br/>
        <w:t xml:space="preserve">        // EFFECT 1: Xử lý vị trí ban đầu và zoom</w:t>
        <w:br/>
        <w:t xml:space="preserve">        LaunchedEffect(trackasiaMap, hasLocationPermission) {</w:t>
        <w:br/>
        <w:t xml:space="preserve">            val map = trackasiaMap ?: return@LaunchedEffect</w:t>
        <w:br/>
        <w:t xml:space="preserve">            if (!hasLocationPermission) return@LaunchedEffect</w:t>
        <w:br/>
        <w:br/>
        <w:t xml:space="preserve">            map.getStyle { style -&gt;</w:t>
        <w:br/>
        <w:t xml:space="preserve">                if (!style.isFullyLoaded) return@getStyle</w:t>
        <w:br/>
        <w:br/>
        <w:t xml:space="preserve">                val component = map.locationComponent</w:t>
        <w:br/>
        <w:t xml:space="preserve">                locationComponent = component</w:t>
        <w:br/>
        <w:t xml:space="preserve">                if (!component.isLocationComponentActivated) {</w:t>
        <w:br/>
        <w:t xml:space="preserve">                    component.activateLocationComponent(</w:t>
        <w:br/>
        <w:t xml:space="preserve">                        LocationComponentActivationOptions.builder(context, style).build()</w:t>
        <w:br/>
        <w:t xml:space="preserve">                    )</w:t>
        <w:br/>
        <w:t xml:space="preserve">                }</w:t>
        <w:br/>
        <w:t xml:space="preserve">                component.isLocationComponentEnabled = true</w:t>
        <w:br/>
        <w:t xml:space="preserve">                component.renderMode = RenderMode.COMPASS</w:t>
        <w:br/>
        <w:t xml:space="preserve">                component.cameraMode = CameraMode.NONE</w:t>
        <w:br/>
        <w:br/>
        <w:t xml:space="preserve">                val fusedLocationClient = LocationServices.getFusedLocationProviderClient(context)</w:t>
        <w:br/>
        <w:t xml:space="preserve">                fusedLocationClient.lastLocation.addOnSuccessListener { location: Location? -&gt;</w:t>
        <w:br/>
        <w:t xml:space="preserve">                    location?.let {</w:t>
        <w:br/>
        <w:t xml:space="preserve">                        map.animateCamera(</w:t>
        <w:br/>
        <w:t xml:space="preserve">                            CameraUpdateFactory.newLatLngZoom(LatLng(it.latitude, it.longitude), 14.0),</w:t>
        <w:br/>
        <w:t xml:space="preserve">                            2000</w:t>
        <w:br/>
        <w:t xml:space="preserve">                        )</w:t>
        <w:br/>
        <w:t xml:space="preserve">                    }</w:t>
        <w:br/>
        <w:t xml:space="preserve">                }.addOnFailureListener {</w:t>
        <w:br/>
        <w:t xml:space="preserve">                    Log.d("MapDebug", "Could not get last known location.")</w:t>
        <w:br/>
        <w:t xml:space="preserve">                }</w:t>
        <w:br/>
        <w:t xml:space="preserve">            }</w:t>
        <w:br/>
        <w:t xml:space="preserve">        }</w:t>
        <w:br/>
        <w:br/>
        <w:t xml:space="preserve">        // EFFECT 2: Xử lý vẽ marker</w:t>
        <w:br/>
        <w:t xml:space="preserve">        LaunchedEffect(trackasiaMap, hospitals) {</w:t>
        <w:br/>
        <w:t xml:space="preserve">            val map = trackasiaMap ?: return@LaunchedEffect</w:t>
        <w:br/>
        <w:br/>
        <w:t xml:space="preserve">            val CUSTOM_MARKER_ID = "my-marker-icon"</w:t>
        <w:br/>
        <w:t xml:space="preserve">            val bitmap = BitmapFactory.decodeResource(context.resources, R.drawable.ic_map_marker)</w:t>
        <w:br/>
        <w:br/>
        <w:t xml:space="preserve">            map.getStyle { style -&gt;</w:t>
        <w:br/>
        <w:t xml:space="preserve">                if (!style.isFullyLoaded) return@getStyle</w:t>
        <w:br/>
        <w:br/>
        <w:t xml:space="preserve">                style.addImage(CUSTOM_MARKER_ID, bitmap)</w:t>
        <w:br/>
        <w:br/>
        <w:t xml:space="preserve">                if (symbolManager == null) {</w:t>
        <w:br/>
        <w:t xml:space="preserve">                    symbolManager = SymbolManager(mapView, map, style).apply {</w:t>
        <w:br/>
        <w:t xml:space="preserve">                        addClickListener { symbol -&gt;</w:t>
        <w:br/>
        <w:t xml:space="preserve">                            symbol.data?.asJsonObject?.get("hospital_id")?.asString?.let(onMarkerClick)</w:t>
        <w:br/>
        <w:t xml:space="preserve">                            true</w:t>
        <w:br/>
        <w:t xml:space="preserve">                        }</w:t>
        <w:br/>
        <w:t xml:space="preserve">                    }</w:t>
        <w:br/>
        <w:t xml:space="preserve">                    symbolManager?.iconAllowOverlap = true</w:t>
        <w:br/>
        <w:t xml:space="preserve">                    symbolManager?.iconIgnorePlacement = true</w:t>
        <w:br/>
        <w:br/>
        <w:t xml:space="preserve">                }</w:t>
        <w:br/>
        <w:br/>
        <w:t xml:space="preserve">                symbolManager?.deleteAll()</w:t>
        <w:br/>
        <w:br/>
        <w:t xml:space="preserve">                if (hospitals.isNotEmpty()) {</w:t>
        <w:br/>
        <w:t xml:space="preserve">                    val options: List&lt;SymbolOptions&gt; = hospitals.mapNotNull { hospital -&gt;</w:t>
        <w:br/>
        <w:t xml:space="preserve">                        hospital.location?.let { geoPoint -&gt;</w:t>
        <w:br/>
        <w:t xml:space="preserve">                            SymbolOptions()</w:t>
        <w:br/>
        <w:t xml:space="preserve">                                .withLatLng(LatLng(geoPoint.latitude, geoPoint.longitude))</w:t>
        <w:br/>
        <w:t xml:space="preserve">                                .withIconImage(CUSTOM_MARKER_ID)</w:t>
        <w:br/>
        <w:t xml:space="preserve">                                .withIconSize(0.1f)</w:t>
        <w:br/>
        <w:t xml:space="preserve">                                .withIconAnchor("bottom")</w:t>
        <w:br/>
        <w:t xml:space="preserve">                                .withData(JsonParser.parseString("""{"hospital_id": "${hospital.id}"}"""))</w:t>
        <w:br/>
        <w:t xml:space="preserve">                        }</w:t>
        <w:br/>
        <w:t xml:space="preserve">                    }</w:t>
        <w:br/>
        <w:t xml:space="preserve">                    // Dòng lệnh create bây giờ sẽ hoạt động chính xác</w:t>
        <w:br/>
        <w:t xml:space="preserve">                    symbolManager?.create(options)</w:t>
        <w:br/>
        <w:t xml:space="preserve">                }</w:t>
        <w:br/>
        <w:t xml:space="preserve">            }</w:t>
        <w:br/>
        <w:t xml:space="preserve">        }</w:t>
        <w:br/>
        <w:br/>
        <w:t xml:space="preserve">        // Nút "Vị trí của tôi"</w:t>
        <w:br/>
        <w:t xml:space="preserve">        FloatingActionButton(</w:t>
        <w:br/>
        <w:t xml:space="preserve">            onClick = {</w:t>
        <w:br/>
        <w:t xml:space="preserve">                locationComponent?.lastKnownLocation?.let {</w:t>
        <w:br/>
        <w:t xml:space="preserve">                    trackasiaMap?.animateCamera(</w:t>
        <w:br/>
        <w:t xml:space="preserve">                        CameraUpdateFactory.newLatLngZoom(LatLng(it.latitude, it.longitude), 14.0),</w:t>
        <w:br/>
        <w:t xml:space="preserve">                        1000</w:t>
        <w:br/>
        <w:t xml:space="preserve">                    )</w:t>
        <w:br/>
        <w:t xml:space="preserve">                }</w:t>
        <w:br/>
        <w:t xml:space="preserve">            },</w:t>
        <w:br/>
        <w:t xml:space="preserve">            modifier = Modifier</w:t>
        <w:br/>
        <w:t xml:space="preserve">                .align(Alignment.BottomEnd)</w:t>
        <w:br/>
        <w:t xml:space="preserve">                .padding(16.dp),</w:t>
        <w:br/>
        <w:t xml:space="preserve">            shape = CircleShape,</w:t>
        <w:br/>
        <w:t xml:space="preserve">            containerColor = MaterialTheme.colorScheme.surface,</w:t>
        <w:br/>
        <w:t xml:space="preserve">            contentColor = MaterialTheme.colorScheme.primary</w:t>
        <w:br/>
        <w:t xml:space="preserve">        ) {</w:t>
        <w:br/>
        <w:t xml:space="preserve">            Icon(imageVector = Icons.Default.MyLocation, contentDescription = "Vị trí của tôi")</w:t>
        <w:br/>
        <w:t xml:space="preserve">        }</w:t>
        <w:br/>
        <w:t xml:space="preserve">    }</w:t>
        <w:br/>
        <w:t>}</w:t>
        <w:br/>
        <w:br/>
        <w:t>// Hàm hỗ trợ để quản lý vòng đời của MapView</w:t>
        <w:br/>
        <w:t>@Composable</w:t>
        <w:br/>
        <w:t>fun rememberMapViewWithLifecycle(): MapView {</w:t>
        <w:br/>
        <w:t xml:space="preserve">    val context = LocalContext.current</w:t>
        <w:br/>
        <w:t xml:space="preserve">    val mapView = remember { MapView(context) }</w:t>
        <w:br/>
        <w:br/>
        <w:t xml:space="preserve">    val lifecycle = LocalLifecycleOwner.current.lifecycle</w:t>
        <w:br/>
        <w:t xml:space="preserve">    DisposableEffect(lifecycle, mapView) {</w:t>
        <w:br/>
        <w:t xml:space="preserve">        val lifecycleObserver = LifecycleEventObserver { _, event -&gt;</w:t>
        <w:br/>
        <w:t xml:space="preserve">            when (event) {</w:t>
        <w:br/>
        <w:t xml:space="preserve">                Lifecycle.Event.ON_CREATE -&gt; mapView.onCreate(null)</w:t>
        <w:br/>
        <w:t xml:space="preserve">                Lifecycle.Event.ON_START -&gt; mapView.onStart()</w:t>
        <w:br/>
        <w:t xml:space="preserve">                Lifecycle.Event.ON_RESUME -&gt; mapView.onResume()</w:t>
        <w:br/>
        <w:t xml:space="preserve">                Lifecycle.Event.ON_PAUSE -&gt; mapView.onPause()</w:t>
        <w:br/>
        <w:t xml:space="preserve">                Lifecycle.Event.ON_STOP -&gt; mapView.onStop()</w:t>
        <w:br/>
        <w:t xml:space="preserve">                Lifecycle.Event.ON_DESTROY -&gt; mapView.onDestroy()</w:t>
        <w:br/>
        <w:t xml:space="preserve">                else -&gt; {}</w:t>
        <w:br/>
        <w:t xml:space="preserve">            }</w:t>
        <w:br/>
        <w:t xml:space="preserve">        }</w:t>
        <w:br/>
        <w:t xml:space="preserve">        lifecycle.addObserver(lifecycleObserver)</w:t>
        <w:br/>
        <w:t xml:space="preserve">        onDispose {</w:t>
        <w:br/>
        <w:t xml:space="preserve">            lifecycle.removeObserver(lifecycleObserver)</w:t>
        <w:br/>
        <w:t xml:space="preserve">        }</w:t>
        <w:br/>
        <w:t xml:space="preserve">    }</w:t>
        <w:br/>
        <w:t xml:space="preserve">    return mapView</w:t>
        <w:br/>
        <w:t>}</w:t>
      </w:r>
    </w:p>
    <w:p>
      <w:pPr>
        <w:pStyle w:val="Heading2"/>
      </w:pPr>
      <w:r>
        <w:t>feature_map_booking/src/main/java/com/example/feature_map_booking/domain/usecase/BookAppointmentUseCase.kt</w:t>
      </w:r>
    </w:p>
    <w:p>
      <w:r>
        <w:t>package com.example.feature_map_booking.domain.usecase</w:t>
        <w:br/>
        <w:t>// feature_map_booking/src/main/java/com/smartblood/mapbooking/domain/usecase/BookAppointmentUseCase.kt</w:t>
        <w:br/>
        <w:br/>
        <w:t>import com.example.feature_map_booking.domain.repository.MapBookingRepository</w:t>
        <w:br/>
        <w:t>import java.util.Date</w:t>
        <w:br/>
        <w:t>import javax.inject.Inject</w:t>
        <w:br/>
        <w:t>import kotlin.Result</w:t>
        <w:br/>
        <w:br/>
        <w:t>class BookAppointmentUseCase @Inject constructor(</w:t>
        <w:br/>
        <w:t xml:space="preserve">    private val repository: MapBookingRepository</w:t>
        <w:br/>
        <w:t>) {</w:t>
        <w:br/>
        <w:t xml:space="preserve">    suspend operator fun invoke(hospitalId: String, dateTime: Date): Result&lt;Unit&gt; {</w:t>
        <w:br/>
        <w:t xml:space="preserve">        if (hospitalId.isBlank()) {</w:t>
        <w:br/>
        <w:t xml:space="preserve">            return Result.failure(IllegalArgumentException("Hospital ID is required."))</w:t>
        <w:br/>
        <w:t xml:space="preserve">        }</w:t>
        <w:br/>
        <w:t xml:space="preserve">        if (dateTime.before(Date())) {</w:t>
        <w:br/>
        <w:t xml:space="preserve">            return Result.failure(IllegalArgumentException("Cannot book an appointment in the past."))</w:t>
        <w:br/>
        <w:t xml:space="preserve">        }</w:t>
        <w:br/>
        <w:t xml:space="preserve">        return repository.bookAppointment(hospitalId, dateTime)</w:t>
        <w:br/>
        <w:t xml:space="preserve">    }</w:t>
        <w:br/>
        <w:t>}</w:t>
      </w:r>
    </w:p>
    <w:p>
      <w:pPr>
        <w:pStyle w:val="Heading2"/>
      </w:pPr>
      <w:r>
        <w:t>feature_map_booking/src/main/java/com/example/feature_map_booking/domain/usecase/GetAvailableSlotsUseCase.kt</w:t>
      </w:r>
    </w:p>
    <w:p>
      <w:r>
        <w:t>package com.example.feature_map_booking.domain.usecase</w:t>
        <w:br/>
        <w:br/>
        <w:t>// feature_map_booking/src/main/java/com/smartblood/mapbooking/domain/usecase/GetAvailableSlotsUseCase.kt</w:t>
        <w:br/>
        <w:br/>
        <w:t>import com.example.feature_map_booking.domain.model.TimeSlot</w:t>
        <w:br/>
        <w:t>import com.example.feature_map_booking.domain.repository.MapBookingRepository</w:t>
        <w:br/>
        <w:t>import java.util.Date</w:t>
        <w:br/>
        <w:t>import javax.inject.Inject</w:t>
        <w:br/>
        <w:t>import kotlin.Result</w:t>
        <w:br/>
        <w:br/>
        <w:t>class GetAvailableSlotsUseCase @Inject constructor(</w:t>
        <w:br/>
        <w:t xml:space="preserve">    private val repository: MapBookingRepository</w:t>
        <w:br/>
        <w:t>) {</w:t>
        <w:br/>
        <w:t xml:space="preserve">    suspend operator fun invoke(hospitalId: String, date: Date): Result&lt;List&lt;TimeSlot&gt;&gt; {</w:t>
        <w:br/>
        <w:t xml:space="preserve">        return repository.getAvailableSlots(hospitalId, date)</w:t>
        <w:br/>
        <w:t xml:space="preserve">    }</w:t>
        <w:br/>
        <w:t>}</w:t>
      </w:r>
    </w:p>
    <w:p>
      <w:pPr>
        <w:pStyle w:val="Heading2"/>
      </w:pPr>
      <w:r>
        <w:t>feature_map_booking/src/main/java/com/example/feature_map_booking/domain/usecase/GetHospitalDetailsUseCase.kt</w:t>
      </w:r>
    </w:p>
    <w:p>
      <w:r>
        <w:t>package com.example.feature_map_booking.domain.usecase</w:t>
        <w:br/>
        <w:br/>
        <w:t>// feature_map_booking/src/main/java/com/smartblood/mapbooking/domain/usecase/GetHospitalDetailsUseCase.kt</w:t>
        <w:br/>
        <w:br/>
        <w:t>import com.example.feature_map_booking.domain.model.Hospital</w:t>
        <w:br/>
        <w:t>import com.example.feature_map_booking.domain.repository.MapBookingRepository</w:t>
        <w:br/>
        <w:t>import javax.inject.Inject</w:t>
        <w:br/>
        <w:t>import kotlin.Result</w:t>
        <w:br/>
        <w:br/>
        <w:t>class GetHospitalDetailsUseCase @Inject constructor(</w:t>
        <w:br/>
        <w:t xml:space="preserve">    private val repository: MapBookingRepository</w:t>
        <w:br/>
        <w:t>) {</w:t>
        <w:br/>
        <w:t xml:space="preserve">    suspend operator fun invoke(hospitalId: String): Result&lt;Hospital&gt; {</w:t>
        <w:br/>
        <w:t xml:space="preserve">        if (hospitalId.isBlank()) {</w:t>
        <w:br/>
        <w:t xml:space="preserve">            return Result.failure(IllegalArgumentException("Hospital ID cannot be empty."))</w:t>
        <w:br/>
        <w:t xml:space="preserve">        }</w:t>
        <w:br/>
        <w:t xml:space="preserve">        return repository.getHospitalDetails(hospitalId)</w:t>
        <w:br/>
        <w:t xml:space="preserve">    }</w:t>
        <w:br/>
        <w:t>}</w:t>
      </w:r>
    </w:p>
    <w:p>
      <w:pPr>
        <w:pStyle w:val="Heading2"/>
      </w:pPr>
      <w:r>
        <w:t>feature_map_booking/src/main/java/com/example/feature_map_booking/domain/usecase/GetMyAppointmentsUseCase.kt</w:t>
      </w:r>
    </w:p>
    <w:p>
      <w:r>
        <w:t>package com.example.feature_map_booking.domain.usecase</w:t>
        <w:br/>
        <w:br/>
        <w:t>import com.example.feature_map_booking.domain.model.Appointment</w:t>
        <w:br/>
        <w:t>import com.example.feature_map_booking.domain.repository.MapBookingRepository</w:t>
        <w:br/>
        <w:t>import javax.inject.Inject</w:t>
        <w:br/>
        <w:t>import kotlin.Result</w:t>
        <w:br/>
        <w:br/>
        <w:t>class GetMyAppointmentsUseCase @Inject constructor(</w:t>
        <w:br/>
        <w:t xml:space="preserve">    private val repository: MapBookingRepository</w:t>
        <w:br/>
        <w:t>) {</w:t>
        <w:br/>
        <w:t xml:space="preserve">    suspend operator fun invoke(): Result&lt;List&lt;Appointment&gt;&gt; {</w:t>
        <w:br/>
        <w:t xml:space="preserve">        return repository.getMyAppointments()</w:t>
        <w:br/>
        <w:t xml:space="preserve">    }</w:t>
        <w:br/>
        <w:t>}</w:t>
      </w:r>
    </w:p>
    <w:p>
      <w:pPr>
        <w:pStyle w:val="Heading2"/>
      </w:pPr>
      <w:r>
        <w:t>feature_map_booking/src/main/java/com/example/feature_map_booking/domain/usecase/GetNearbyHospitalsUseCase.kt</w:t>
      </w:r>
    </w:p>
    <w:p>
      <w:r>
        <w:t>package com.example.feature_map_booking.domain.usecase</w:t>
        <w:br/>
        <w:br/>
        <w:t>// feature_map_booking/src/main/java/com/smartblood/mapbooking/domain/usecase/GetNearbyHospitalsUseCase.kt</w:t>
        <w:br/>
        <w:br/>
        <w:t>import com.example.feature_map_booking.domain.model.Hospital</w:t>
        <w:br/>
        <w:t>import com.example.feature_map_booking.domain.repository.MapBookingRepository</w:t>
        <w:br/>
        <w:t>import javax.inject.Inject</w:t>
        <w:br/>
        <w:t>import kotlin.Result</w:t>
        <w:br/>
        <w:br/>
        <w:t>class GetNearbyHospitalsUseCase @Inject constructor(</w:t>
        <w:br/>
        <w:t xml:space="preserve">    private val repository: MapBookingRepository</w:t>
        <w:br/>
        <w:t>) {</w:t>
        <w:br/>
        <w:t xml:space="preserve">    suspend operator fun invoke(lat: Double, lng: Double, radiusKm: Double = 10.0): Result&lt;List&lt;Hospital&gt;&gt; {</w:t>
        <w:br/>
        <w:t xml:space="preserve">        return repository.getNearbyHospitals(lat, lng, radiusKm)</w:t>
        <w:br/>
        <w:t xml:space="preserve">    }</w:t>
        <w:br/>
        <w:t>}</w:t>
      </w:r>
    </w:p>
    <w:p>
      <w:pPr>
        <w:pStyle w:val="Heading2"/>
      </w:pPr>
      <w:r>
        <w:t>feature_map_booking/src/test/java/com/example/feature_map_booking/ExampleUnitTest.kt</w:t>
      </w:r>
    </w:p>
    <w:p>
      <w:r>
        <w:t>package com.example.feature_map_booking</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feature_profile/.gitignore</w:t>
      </w:r>
    </w:p>
    <w:p>
      <w:r>
        <w:t>/build</w:t>
      </w:r>
    </w:p>
    <w:p>
      <w:pPr>
        <w:pStyle w:val="Heading2"/>
      </w:pPr>
      <w:r>
        <w:t>feature_profile/build.gradle.kts</w:t>
      </w:r>
    </w:p>
    <w:p>
      <w:r>
        <w:t>plugins {</w:t>
        <w:br/>
        <w:t xml:space="preserve">    alias(libs.plugins.android.library)</w:t>
        <w:br/>
        <w:t xml:space="preserve">    alias(libs.plugins.kotlin.android)</w:t>
        <w:br/>
        <w:t xml:space="preserve">    alias(libs.plugins.kotlin.compose.compiler)</w:t>
        <w:br/>
        <w:t xml:space="preserve">    alias(libs.plugins.hilt)</w:t>
        <w:br/>
        <w:t xml:space="preserve">    alias(libs.plugins.ksp)</w:t>
        <w:br/>
        <w:t>}</w:t>
        <w:br/>
        <w:br/>
        <w:t>android {</w:t>
        <w:br/>
        <w:t xml:space="preserve">    namespace = "com.example.feature_profile"</w:t>
        <w:br/>
        <w:t xml:space="preserve">    compileSdk = 34</w:t>
        <w:br/>
        <w:br/>
        <w:t xml:space="preserve">    defaultConfig {</w:t>
        <w:br/>
        <w:t xml:space="preserve">        minSdk = 24</w:t>
        <w:br/>
        <w:br/>
        <w:t xml:space="preserve">        testInstrumentationRunner = "androidx.test.runner.AndroidJUnitRunner"</w:t>
        <w:br/>
        <w:t xml:space="preserve">        consumerProguardFiles("consumer-rules.pro")</w:t>
        <w:br/>
        <w:t xml:space="preserve">    }</w:t>
        <w:br/>
        <w:br/>
        <w:t xml:space="preserve">    buildTypes {</w:t>
        <w:br/>
        <w:t xml:space="preserve">        release {</w:t>
        <w:br/>
        <w:t xml:space="preserve">            isMinifyEnabled = false</w:t>
        <w:br/>
        <w:t xml:space="preserve">            proguardFiles(</w:t>
        <w:br/>
        <w:t xml:space="preserve">                getDefaultProguardFile("proguard-android-optimize.txt"),</w:t>
        <w:br/>
        <w:t xml:space="preserve">                "proguard-rules.pro"</w:t>
        <w:br/>
        <w:t xml:space="preserve">            )</w:t>
        <w:br/>
        <w:t xml:space="preserve">        }</w:t>
        <w:br/>
        <w:t xml:space="preserve">    }</w:t>
        <w:br/>
        <w:t xml:space="preserve">    compileOptions {</w:t>
        <w:br/>
        <w:t xml:space="preserve">        sourceCompatibility = JavaVersion.VERSION_11</w:t>
        <w:br/>
        <w:t xml:space="preserve">        targetCompatibility = JavaVersion.VERSION_11</w:t>
        <w:br/>
        <w:t xml:space="preserve">    }</w:t>
        <w:br/>
        <w:t xml:space="preserve">    kotlinOptions {</w:t>
        <w:br/>
        <w:t xml:space="preserve">        jvmTarget = "11"</w:t>
        <w:br/>
        <w:t xml:space="preserve">    }</w:t>
        <w:br/>
        <w:t xml:space="preserve">    buildFeatures {</w:t>
        <w:br/>
        <w:t xml:space="preserve">        compose = true</w:t>
        <w:br/>
        <w:t xml:space="preserve">    }</w:t>
        <w:br/>
        <w:t>}</w:t>
        <w:br/>
        <w:br/>
        <w:t>dependencies {</w:t>
        <w:br/>
        <w:t xml:space="preserve">    implementation(project(":core"))</w:t>
        <w:br/>
        <w:t xml:space="preserve">    implementation(libs.androidx.core.ktx)</w:t>
        <w:br/>
        <w:br/>
        <w:t xml:space="preserve">    // THÊM VÀO: Jetpack Compose cho UI</w:t>
        <w:br/>
        <w:t xml:space="preserve">    implementation(platform(libs.androidx.compose.bom)) // Bill of Materials</w:t>
        <w:br/>
        <w:t xml:space="preserve">    implementation(libs.androidx.compose.ui)</w:t>
        <w:br/>
        <w:t xml:space="preserve">    implementation(libs.androidx.compose.material3)</w:t>
        <w:br/>
        <w:t xml:space="preserve">    implementation(libs.androidx.compose.ui.tooling.preview)</w:t>
        <w:br/>
        <w:t xml:space="preserve">    debugImplementation(libs.androidx.compose.ui.tooling)</w:t>
        <w:br/>
        <w:br/>
        <w:t xml:space="preserve">    // THÊM VÀO: Hilt - Dependency Injection</w:t>
        <w:br/>
        <w:t xml:space="preserve">    implementation(libs.hilt.android)</w:t>
        <w:br/>
        <w:t xml:space="preserve">    ksp(libs.hilt.compiler)</w:t>
        <w:br/>
        <w:t xml:space="preserve">    implementation(libs.androidx.hilt.navigation.compose) // Để dùng hiltViewModel() trong Composable</w:t>
        <w:br/>
        <w:br/>
        <w:t xml:space="preserve">    // THÊM VÀO: Firebase</w:t>
        <w:br/>
        <w:t xml:space="preserve">    implementation(libs.firebase.auth.ktx)</w:t>
        <w:br/>
        <w:t xml:space="preserve">    implementation(libs.firebase.firestore.ktx)</w:t>
        <w:br/>
        <w:br/>
        <w:t xml:space="preserve">    // THÊM VÀO: Lifecycle cho ViewModel và Coroutine Scope</w:t>
        <w:br/>
        <w:t xml:space="preserve">    implementation(libs.androidx.lifecycle.runtime.ktx)</w:t>
        <w:br/>
        <w:t xml:space="preserve">    implementation(libs.androidx.lifecycle.viewmodel.compose) // Cho ViewModel</w:t>
        <w:br/>
        <w:br/>
        <w:t xml:space="preserve">    // THÊM VÀO: Coil để tải ảnh (dùng cho AsyncImage)</w:t>
        <w:br/>
        <w:t xml:space="preserve">    implementation(libs.coil.compose)</w:t>
        <w:br/>
        <w:br/>
        <w:t xml:space="preserve">    // Testing</w:t>
        <w:br/>
        <w:t xml:space="preserve">    testImplementation(libs.junit)</w:t>
        <w:br/>
        <w:t xml:space="preserve">    androidTestImplementation(libs.androidx.junit)</w:t>
        <w:br/>
        <w:t xml:space="preserve">    androidTestImplementation(libs.androidx.espresso.core)</w:t>
        <w:br/>
        <w:t xml:space="preserve">    // THÊM VÀO: Testing cho Compose</w:t>
        <w:br/>
        <w:t xml:space="preserve">    androidTestImplementation(platform(libs.androidx.compose.bom))</w:t>
        <w:br/>
        <w:t xml:space="preserve">    androidTestImplementation(libs.androidx.compose.ui.test.junit4)</w:t>
        <w:br/>
        <w:t xml:space="preserve">    implementation(project(":feature_map_booking"))</w:t>
        <w:br/>
        <w:br/>
        <w:t xml:space="preserve">    implementation(libs.trackasia.sdk)</w:t>
        <w:br/>
        <w:t xml:space="preserve">    implementation(libs.trackasia.annotation.plugin)</w:t>
        <w:br/>
        <w:t>}</w:t>
      </w:r>
    </w:p>
    <w:p>
      <w:pPr>
        <w:pStyle w:val="Heading2"/>
      </w:pPr>
      <w:r>
        <w:t>feature_profile/consumer-rules.pro</w:t>
      </w:r>
    </w:p>
    <w:p>
      <w:r>
        <w:t>[File rỗng]</w:t>
      </w:r>
    </w:p>
    <w:p>
      <w:pPr>
        <w:pStyle w:val="Heading2"/>
      </w:pPr>
      <w:r>
        <w:t>feature_profile/proguard-rules.pro</w:t>
      </w:r>
    </w:p>
    <w:p>
      <w:r>
        <w:t># Add project specific ProGuard rules here.</w:t>
        <w:br/>
        <w:t># You can control the set of applied configuration files using the</w:t>
        <w:br/>
        <w:t># proguardFiles setting in build.gradle.</w:t>
        <w:br/>
        <w:t>#</w:t>
        <w:br/>
        <w:t># For more details, see</w:t>
        <w:br/>
        <w:t>#   http://developer.android.com/guide/developing/tools/proguard.html</w:t>
        <w:br/>
        <w:br/>
        <w:t># If your project uses WebView with JS, uncomment the following</w:t>
        <w:br/>
        <w:t># and specify the fully qualified class name to the JavaScript interface</w:t>
        <w:br/>
        <w:t># class:</w:t>
        <w:br/>
        <w:t>#-keepclassmembers class fqcn.of.javascript.interface.for.webview {</w:t>
        <w:br/>
        <w:t>#   public *;</w:t>
        <w:br/>
        <w:t>#}</w:t>
        <w:br/>
        <w:br/>
        <w:t># Uncomment this to preserve the line number information for</w:t>
        <w:br/>
        <w:t># debugging stack traces.</w:t>
        <w:br/>
        <w:t>#-keepattributes SourceFile,LineNumberTable</w:t>
        <w:br/>
        <w:br/>
        <w:t># If you keep the line number information, uncomment this to</w:t>
        <w:br/>
        <w:t># hide the original source file name.</w:t>
        <w:br/>
        <w:t>#-renamesourcefileattribute SourceFile</w:t>
      </w:r>
    </w:p>
    <w:p>
      <w:pPr>
        <w:pStyle w:val="Heading2"/>
      </w:pPr>
      <w:r>
        <w:t>feature_profile/src/androidTest/java/com/example/feature_profile/ExampleInstrumentedTest.kt</w:t>
      </w:r>
    </w:p>
    <w:p>
      <w:r>
        <w:t>package com.example.feature_profile</w:t>
        <w:br/>
        <w:br/>
        <w:t>import androidx.test.platform.app.InstrumentationRegistry</w:t>
        <w:br/>
        <w:t>import androidx.test.ext.junit.runners.AndroidJUnit4</w:t>
        <w:br/>
        <w:br/>
        <w:t>import org.junit.Test</w:t>
        <w:br/>
        <w:t>import org.junit.runner.RunWith</w:t>
        <w:br/>
        <w:br/>
        <w:t>import org.junit.Assert.*</w:t>
        <w:br/>
        <w:br/>
        <w:t>/**</w:t>
        <w:br/>
        <w:t xml:space="preserve"> * Instrumented test, which will execute on an Android device.</w:t>
        <w:br/>
        <w:t xml:space="preserve"> *</w:t>
        <w:br/>
        <w:t xml:space="preserve"> * See [testing documentation](http://d.android.com/tools/testing).</w:t>
        <w:br/>
        <w:t xml:space="preserve"> */</w:t>
        <w:br/>
        <w:t>@RunWith(AndroidJUnit4::class)</w:t>
        <w:br/>
        <w:t>class ExampleInstrumentedTest {</w:t>
        <w:br/>
        <w:t xml:space="preserve">    @Test</w:t>
        <w:br/>
        <w:t xml:space="preserve">    fun useAppContext() {</w:t>
        <w:br/>
        <w:t xml:space="preserve">        // Context of the app under test.</w:t>
        <w:br/>
        <w:t xml:space="preserve">        val appContext = InstrumentationRegistry.getInstrumentation().targetContext</w:t>
        <w:br/>
        <w:t xml:space="preserve">        assertEquals("com.example.feature_profile.test", appContext.packageName)</w:t>
        <w:br/>
        <w:t xml:space="preserve">    }</w:t>
        <w:br/>
        <w:t>}</w:t>
      </w:r>
    </w:p>
    <w:p>
      <w:pPr>
        <w:pStyle w:val="Heading2"/>
      </w:pPr>
      <w:r>
        <w:t>feature_profile/src/main/AndroidManifest.xml</w:t>
      </w:r>
    </w:p>
    <w:p>
      <w:r>
        <w:t>&lt;?xml version="1.0" encoding="utf-8"?&gt;</w:t>
        <w:br/>
        <w:t>&lt;manifest xmlns:android="http://schemas.android.com/apk/res/android"&gt;</w:t>
        <w:br/>
        <w:br/>
        <w:t>&lt;/manifest&gt;</w:t>
      </w:r>
    </w:p>
    <w:p>
      <w:pPr>
        <w:pStyle w:val="Heading2"/>
      </w:pPr>
      <w:r>
        <w:t>feature_profile/src/main/java/com/example/feature_profile/data/repository/ProfileRepositoryImpl.kt</w:t>
      </w:r>
    </w:p>
    <w:p>
      <w:r>
        <w:t>//D:\SmartBloodDonationAndroid\feature_profile\src\main\java\com\example\feature_profile\data\repository\ProfileRepositoryImpl.kt</w:t>
        <w:br/>
        <w:t>package com.smartblood.profile.data.repository</w:t>
        <w:br/>
        <w:br/>
        <w:t>import com.google.firebase.auth.FirebaseAuth</w:t>
        <w:br/>
        <w:t>import com.google.firebase.firestore.FirebaseFirestore</w:t>
        <w:br/>
        <w:t>import com.smartblood.profile.domain.model.DonationRecord</w:t>
        <w:br/>
        <w:t>import com.smartblood.profile.domain.model.UserProfile</w:t>
        <w:br/>
        <w:t>import com.smartblood.profile.domain.repository.ProfileRepository</w:t>
        <w:br/>
        <w:t>import kotlinx.coroutines.tasks.await</w:t>
        <w:br/>
        <w:t>import javax.inject.Inject</w:t>
        <w:br/>
        <w:t>import kotlin.Result</w:t>
        <w:br/>
        <w:br/>
        <w:t>class ProfileRepositoryImpl @Inject constructor(</w:t>
        <w:br/>
        <w:t xml:space="preserve">    private val firestore: FirebaseFirestore,</w:t>
        <w:br/>
        <w:t xml:space="preserve">    private val auth: FirebaseAuth</w:t>
        <w:br/>
        <w:t>) : ProfileRepository {</w:t>
        <w:br/>
        <w:br/>
        <w:t xml:space="preserve">    override suspend fun getUserProfile(): Result&lt;UserProfile&gt; {</w:t>
        <w:br/>
        <w:t xml:space="preserve">        return try {</w:t>
        <w:br/>
        <w:t xml:space="preserve">            val userId = auth.currentUser?.uid ?: return Result.failure(Exception("User not logged in"))</w:t>
        <w:br/>
        <w:t xml:space="preserve">            val document = firestore.collection("users").document(userId).get().await()</w:t>
        <w:br/>
        <w:t xml:space="preserve">            val userProfile = document.toObject(UserProfile::class.java)</w:t>
        <w:br/>
        <w:t xml:space="preserve">                ?: return Result.failure(Exception("User profile not found"))</w:t>
        <w:br/>
        <w:t xml:space="preserve">            Result.success(userProfile)</w:t>
        <w:br/>
        <w:t xml:space="preserve">        } catch (e: Exception) {</w:t>
        <w:br/>
        <w:t xml:space="preserve">            Result.failure(e)</w:t>
        <w:br/>
        <w:t xml:space="preserve">        }</w:t>
        <w:br/>
        <w:t xml:space="preserve">    }</w:t>
        <w:br/>
        <w:br/>
        <w:t xml:space="preserve">    override suspend fun updateUserProfile(userProfile: UserProfile): Result&lt;Unit&gt; {</w:t>
        <w:br/>
        <w:t xml:space="preserve">        return try {</w:t>
        <w:br/>
        <w:t xml:space="preserve">            val userId = auth.currentUser?.uid ?: return Result.failure(Exception("User not logged in"))</w:t>
        <w:br/>
        <w:t xml:space="preserve">            firestore.collection("users").document(userId).set(userProfile).await()</w:t>
        <w:br/>
        <w:t xml:space="preserve">            Result.success(Unit)</w:t>
        <w:br/>
        <w:t xml:space="preserve">        } catch (e: Exception) {</w:t>
        <w:br/>
        <w:t xml:space="preserve">            Result.failure(e)</w:t>
        <w:br/>
        <w:t xml:space="preserve">        }</w:t>
        <w:br/>
        <w:t xml:space="preserve">    }</w:t>
        <w:br/>
        <w:br/>
        <w:t xml:space="preserve">    override suspend fun getDonationHistory(): Result&lt;List&lt;DonationRecord&gt;&gt; {</w:t>
        <w:br/>
        <w:t xml:space="preserve">        return try {</w:t>
        <w:br/>
        <w:t xml:space="preserve">            val userId = auth.currentUser?.uid ?: return Result.failure(Exception("User not logged in"))</w:t>
        <w:br/>
        <w:t xml:space="preserve">            val querySnapshot = firestore.collection("users").document(userId)</w:t>
        <w:br/>
        <w:t xml:space="preserve">                .collection("donation_history")</w:t>
        <w:br/>
        <w:t xml:space="preserve">                .orderBy("date", com.google.firebase.firestore.Query.Direction.DESCENDING)</w:t>
        <w:br/>
        <w:t xml:space="preserve">                .get().await()</w:t>
        <w:br/>
        <w:br/>
        <w:t xml:space="preserve">            val history = querySnapshot.toObjects(DonationRecord::class.java)</w:t>
        <w:br/>
        <w:t xml:space="preserve">            Result.success(history)</w:t>
        <w:br/>
        <w:t xml:space="preserve">        } catch (e: Exception) {</w:t>
        <w:br/>
        <w:t xml:space="preserve">            Result.failure(e)</w:t>
        <w:br/>
        <w:t xml:space="preserve">        }</w:t>
        <w:br/>
        <w:t xml:space="preserve">    }</w:t>
        <w:br/>
        <w:t>}</w:t>
      </w:r>
    </w:p>
    <w:p>
      <w:pPr>
        <w:pStyle w:val="Heading2"/>
      </w:pPr>
      <w:r>
        <w:t>feature_profile/src/main/java/com/example/feature_profile/di/ProfileModule.kt</w:t>
      </w:r>
    </w:p>
    <w:p>
      <w:r>
        <w:t>//D:\SmartBloodDonationAndroid\feature_profile\src\main\java\com\example\feature_profile\di\ProfileModule.kt</w:t>
        <w:br/>
        <w:t>package com.smartblood.profile.di</w:t>
        <w:br/>
        <w:br/>
        <w:t>import com.smartblood.profile.data.repository.ProfileRepositoryImpl</w:t>
        <w:br/>
        <w:t>import com.smartblood.profile.domain.repository.ProfileRepository</w:t>
        <w:br/>
        <w:t>import dagger.Binds</w:t>
        <w:br/>
        <w:t>import dagger.Module</w:t>
        <w:br/>
        <w:t>import dagger.hilt.InstallIn</w:t>
        <w:br/>
        <w:t>import dagger.hilt.components.SingletonComponent</w:t>
        <w:br/>
        <w:t>import javax.inject.Singleton</w:t>
        <w:br/>
        <w:br/>
        <w:t>@Module</w:t>
        <w:br/>
        <w:t>@InstallIn(SingletonComponent::class)</w:t>
        <w:br/>
        <w:t>abstract class ProfileModule {</w:t>
        <w:br/>
        <w:br/>
        <w:t xml:space="preserve">    @Binds</w:t>
        <w:br/>
        <w:t xml:space="preserve">    @Singleton</w:t>
        <w:br/>
        <w:t xml:space="preserve">    abstract fun bindProfileRepository(</w:t>
        <w:br/>
        <w:t xml:space="preserve">        profileRepositoryImpl: ProfileRepositoryImpl</w:t>
        <w:br/>
        <w:t xml:space="preserve">    ): ProfileRepository</w:t>
        <w:br/>
        <w:t>}</w:t>
      </w:r>
    </w:p>
    <w:p>
      <w:pPr>
        <w:pStyle w:val="Heading2"/>
      </w:pPr>
      <w:r>
        <w:t>feature_profile/src/main/java/com/example/feature_profile/domain/model/DonationRecord.kt</w:t>
      </w:r>
    </w:p>
    <w:p>
      <w:r>
        <w:t>//D:\SmartBloodDonationAndroid\feature_profile\src\main\java\com\example\feature_profile\domain\model\DonationRecord.kt</w:t>
        <w:br/>
        <w:t>package com.smartblood.profile.domain.model</w:t>
        <w:br/>
        <w:br/>
        <w:t>import java.util.Date</w:t>
        <w:br/>
        <w:br/>
        <w:t>data class DonationRecord(</w:t>
        <w:br/>
        <w:t xml:space="preserve">    val id: String = "",</w:t>
        <w:br/>
        <w:t xml:space="preserve">    val hospitalName: String = "",</w:t>
        <w:br/>
        <w:t xml:space="preserve">    val date: Date = Date(),</w:t>
        <w:br/>
        <w:t xml:space="preserve">    val unitsDonated: Int = 1</w:t>
        <w:br/>
        <w:t>)</w:t>
      </w:r>
    </w:p>
    <w:p>
      <w:pPr>
        <w:pStyle w:val="Heading2"/>
      </w:pPr>
      <w:r>
        <w:t>feature_profile/src/main/java/com/example/feature_profile/domain/model/UserProfile.kt</w:t>
      </w:r>
    </w:p>
    <w:p>
      <w:r>
        <w:t>//D:\SmartBloodDonationAndroid\feature_profile\src\main\java\com\example\feature_profile\domain\model\UserProfile.kt</w:t>
        <w:br/>
        <w:t>package com.smartblood.profile.domain.model</w:t>
        <w:br/>
        <w:br/>
        <w:t>import java.util.Date</w:t>
        <w:br/>
        <w:br/>
        <w:t>data class UserProfile(</w:t>
        <w:br/>
        <w:t xml:space="preserve">    val uid: String = "",</w:t>
        <w:br/>
        <w:t xml:space="preserve">    val email: String = "",</w:t>
        <w:br/>
        <w:t xml:space="preserve">    val fullName: String = "",</w:t>
        <w:br/>
        <w:t xml:space="preserve">    val phoneNumber: String? = null,</w:t>
        <w:br/>
        <w:t xml:space="preserve">    val bloodType: String? = null, // Ví dụ: "A+", "O-", ...</w:t>
        <w:br/>
        <w:t xml:space="preserve">    val avatarUrl: String? = null,</w:t>
        <w:br/>
        <w:t xml:space="preserve">    val dateOfBirth: Date? = null,</w:t>
        <w:br/>
        <w:t xml:space="preserve">    val gender: String? = null, // "Male", "Female", "Other"</w:t>
        <w:br/>
        <w:t xml:space="preserve">    val lastDonationDate: Date? = null</w:t>
        <w:br/>
        <w:t>)</w:t>
      </w:r>
    </w:p>
    <w:p>
      <w:pPr>
        <w:pStyle w:val="Heading2"/>
      </w:pPr>
      <w:r>
        <w:t>feature_profile/src/main/java/com/example/feature_profile/domain/repository/ProfileRepository.kt</w:t>
      </w:r>
    </w:p>
    <w:p>
      <w:r>
        <w:t>//D:\SmartBloodDonationAndroid\feature_profile\src\main\java\com\example\feature_profile\domain\repository\ProfileRepository.kt</w:t>
        <w:br/>
        <w:t>package com.smartblood.profile.domain.repository</w:t>
        <w:br/>
        <w:br/>
        <w:t>import com.smartblood.profile.domain.model.DonationRecord</w:t>
        <w:br/>
        <w:t>import com.smartblood.profile.domain.model.UserProfile</w:t>
        <w:br/>
        <w:t>import kotlin.Result</w:t>
        <w:br/>
        <w:br/>
        <w:t>interface ProfileRepository {</w:t>
        <w:br/>
        <w:t xml:space="preserve">    /**</w:t>
        <w:br/>
        <w:t xml:space="preserve">     * Lấy thông tin hồ sơ của người dùng hiện tại.</w:t>
        <w:br/>
        <w:t xml:space="preserve">     */</w:t>
        <w:br/>
        <w:t xml:space="preserve">    suspend fun getUserProfile(): Result&lt;UserProfile&gt;</w:t>
        <w:br/>
        <w:br/>
        <w:t xml:space="preserve">    /**</w:t>
        <w:br/>
        <w:t xml:space="preserve">     * Cập nhật thông tin hồ sơ của người dùng.</w:t>
        <w:br/>
        <w:t xml:space="preserve">     */</w:t>
        <w:br/>
        <w:t xml:space="preserve">    suspend fun updateUserProfile(userProfile: UserProfile): Result&lt;Unit&gt;</w:t>
        <w:br/>
        <w:br/>
        <w:t xml:space="preserve">    /**</w:t>
        <w:br/>
        <w:t xml:space="preserve">     * Lấy lịch sử hiến máu của người dùng hiện tại.</w:t>
        <w:br/>
        <w:t xml:space="preserve">     */</w:t>
        <w:br/>
        <w:t xml:space="preserve">    suspend fun getDonationHistory(): Result&lt;List&lt;DonationRecord&gt;&gt;</w:t>
        <w:br/>
        <w:t>}</w:t>
      </w:r>
    </w:p>
    <w:p>
      <w:pPr>
        <w:pStyle w:val="Heading2"/>
      </w:pPr>
      <w:r>
        <w:t>feature_profile/src/main/java/com/example/feature_profile/domain/usecase/CalculateNextDonationDateUseCase.kt</w:t>
      </w:r>
    </w:p>
    <w:p>
      <w:r>
        <w:t>package com.smartblood.profile.domain.usecase</w:t>
        <w:br/>
        <w:br/>
        <w:t>import com.smartblood.profile.domain.model.UserProfile</w:t>
        <w:br/>
        <w:t>import java.util.Calendar</w:t>
        <w:br/>
        <w:t>import java.util.Date</w:t>
        <w:br/>
        <w:t>import java.util.concurrent.TimeUnit</w:t>
        <w:br/>
        <w:t>import javax.inject.Inject</w:t>
        <w:br/>
        <w:br/>
        <w:t>class CalculateNextDonationDateUseCase @Inject constructor() {</w:t>
        <w:br/>
        <w:br/>
        <w:t xml:space="preserve">    // Giả sử thời gian chờ giữa 2 lần hiến máu là 84 ngày</w:t>
        <w:br/>
        <w:t xml:space="preserve">    private val WAITING_DAYS = 84</w:t>
        <w:br/>
        <w:br/>
        <w:t xml:space="preserve">    operator fun invoke(userProfile: UserProfile?): String {</w:t>
        <w:br/>
        <w:t xml:space="preserve">        val lastDonationDate = userProfile?.lastDonationDate ?: return "Bạn có thể hiến máu ngay!"</w:t>
        <w:br/>
        <w:br/>
        <w:t xml:space="preserve">        val calendar = Calendar.getInstance()</w:t>
        <w:br/>
        <w:t xml:space="preserve">        calendar.time = lastDonationDate</w:t>
        <w:br/>
        <w:t xml:space="preserve">        calendar.add(Calendar.DAY_OF_YEAR, WAITING_DAYS)</w:t>
        <w:br/>
        <w:t xml:space="preserve">        val nextAvailableDate = calendar.time</w:t>
        <w:br/>
        <w:br/>
        <w:t xml:space="preserve">        val today = Date()</w:t>
        <w:br/>
        <w:br/>
        <w:t xml:space="preserve">        if (nextAvailableDate.before(today) || nextAvailableDate == today) {</w:t>
        <w:br/>
        <w:t xml:space="preserve">            return "Bạn có thể hiến máu ngay!"</w:t>
        <w:br/>
        <w:t xml:space="preserve">        }</w:t>
        <w:br/>
        <w:br/>
        <w:t xml:space="preserve">        val diffInMillis = nextAvailableDate.time - today.time</w:t>
        <w:br/>
        <w:t xml:space="preserve">        val daysRemaining = TimeUnit.MILLISECONDS.toDays(diffInMillis)</w:t>
        <w:br/>
        <w:br/>
        <w:t xml:space="preserve">        return if (daysRemaining &gt; 1) {</w:t>
        <w:br/>
        <w:t xml:space="preserve">            "Bạn có thể hiến máu sau $daysRemaining ngày nữa"</w:t>
        <w:br/>
        <w:t xml:space="preserve">        } else {</w:t>
        <w:br/>
        <w:t xml:space="preserve">            "Bạn có thể hiến máu vào ngày mai"</w:t>
        <w:br/>
        <w:t xml:space="preserve">        }</w:t>
        <w:br/>
        <w:t xml:space="preserve">    }</w:t>
        <w:br/>
        <w:t>}</w:t>
      </w:r>
    </w:p>
    <w:p>
      <w:pPr>
        <w:pStyle w:val="Heading2"/>
      </w:pPr>
      <w:r>
        <w:t>feature_profile/src/main/java/com/example/feature_profile/domain/usecase/GetDonationHistoryUseCase.kt</w:t>
      </w:r>
    </w:p>
    <w:p>
      <w:r>
        <w:t>//D:\SmartBloodDonationAndroid\feature_profile\src\main\java\com\example\feature_profile\domain\usecase\GetDonationHistoryUseCase.kt</w:t>
        <w:br/>
        <w:t>package com.smartblood.profile.domain.usecase</w:t>
        <w:br/>
        <w:br/>
        <w:t>import com.smartblood.profile.domain.repository.ProfileRepository</w:t>
        <w:br/>
        <w:t>import javax.inject.Inject</w:t>
        <w:br/>
        <w:br/>
        <w:t>class GetDonationHistoryUseCase @Inject constructor(</w:t>
        <w:br/>
        <w:t xml:space="preserve">    private val repository: ProfileRepository</w:t>
        <w:br/>
        <w:t>) {</w:t>
        <w:br/>
        <w:t xml:space="preserve">    suspend operator fun invoke() = repository.getDonationHistory()</w:t>
        <w:br/>
        <w:t>}</w:t>
      </w:r>
    </w:p>
    <w:p>
      <w:pPr>
        <w:pStyle w:val="Heading2"/>
      </w:pPr>
      <w:r>
        <w:t>feature_profile/src/main/java/com/example/feature_profile/domain/usecase/GetUserProfileUseCase.kt</w:t>
      </w:r>
    </w:p>
    <w:p>
      <w:r>
        <w:t>//D:\SmartBloodDonationAndroid\feature_profile\src\main\java\com\example\feature_profile\domain\usecase\GetUserProfileUseCase.kt</w:t>
        <w:br/>
        <w:t>package com.example.feature_profile.domain.usecase</w:t>
        <w:br/>
        <w:br/>
        <w:t>import com.smartblood.profile.domain.repository.ProfileRepository</w:t>
        <w:br/>
        <w:t>import javax.inject.Inject</w:t>
        <w:br/>
        <w:br/>
        <w:t>class GetUserProfileUseCase @Inject constructor(</w:t>
        <w:br/>
        <w:t xml:space="preserve">    private val repository: ProfileRepository</w:t>
        <w:br/>
        <w:t>) {</w:t>
        <w:br/>
        <w:t xml:space="preserve">    suspend operator fun invoke() = repository.getUserProfile()</w:t>
        <w:br/>
        <w:t>}</w:t>
      </w:r>
    </w:p>
    <w:p>
      <w:pPr>
        <w:pStyle w:val="Heading2"/>
      </w:pPr>
      <w:r>
        <w:t>feature_profile/src/main/java/com/example/feature_profile/domain/usecase/UpdateUserProfileUseCase.kt</w:t>
      </w:r>
    </w:p>
    <w:p>
      <w:r>
        <w:t>//D:\SmartBloodDonationAndroid\feature_profile\src\main\java\com\example\feature_profile\domain\usecase\UpdateUserProfileUseCase.kt</w:t>
        <w:br/>
        <w:t>package com.example.feature_profile.domain.usecase</w:t>
        <w:br/>
        <w:br/>
        <w:t>import com.smartblood.profile.domain.model.UserProfile</w:t>
        <w:br/>
        <w:t>import com.smartblood.profile.domain.repository.ProfileRepository</w:t>
        <w:br/>
        <w:t>import javax.inject.Inject</w:t>
        <w:br/>
        <w:br/>
        <w:t>class UpdateUserProfileUseCase @Inject constructor(</w:t>
        <w:br/>
        <w:t xml:space="preserve">    private val repository: ProfileRepository</w:t>
        <w:br/>
        <w:t>) {</w:t>
        <w:br/>
        <w:t xml:space="preserve">    suspend operator fun invoke(userProfile: UserProfile) = repository.updateUserProfile(userProfile)</w:t>
        <w:br/>
        <w:t>}</w:t>
      </w:r>
    </w:p>
    <w:p>
      <w:pPr>
        <w:pStyle w:val="Heading2"/>
      </w:pPr>
      <w:r>
        <w:t>feature_profile/src/main/java/com/example/feature_profile/ui/DonationHistoryScreen.kt</w:t>
      </w:r>
    </w:p>
    <w:p>
      <w:r>
        <w:t>package com.example.feature_profile.ui</w:t>
        <w:br/>
        <w:br/>
        <w:t>// feature_profile/src/main/java/com/smartblood/profile/ui/history/DonationHistoryScreen.kt</w:t>
        <w:br/>
        <w:br/>
        <w:br/>
        <w:t>import androidx.compose.foundation.layout.*</w:t>
        <w:br/>
        <w:t>import androidx.compose.foundation.lazy.LazyColumn</w:t>
        <w:br/>
        <w:t>import androidx.compose.foundation.lazy.items</w:t>
        <w:br/>
        <w:t>import androidx.compose.material.icons.Icons</w:t>
        <w:br/>
        <w:t>import androidx.compose.material.icons.automirrored.filled.ArrowBack</w:t>
        <w:br/>
        <w:t>import androidx.compose.material3.*</w:t>
        <w:br/>
        <w:t>import androidx.compose.runtime.Composable</w:t>
        <w:br/>
        <w:t>import androidx.compose.runtime.collectAsState</w:t>
        <w:br/>
        <w:t>import androidx.compose.runtime.getValue</w:t>
        <w:br/>
        <w:t>import androidx.compose.runtime.remember</w:t>
        <w:br/>
        <w:t>import androidx.compose.ui.Alignment</w:t>
        <w:br/>
        <w:t>import androidx.compose.ui.Modifier</w:t>
        <w:br/>
        <w:t>import androidx.compose.ui.text.font.FontWeight</w:t>
        <w:br/>
        <w:t>import androidx.compose.ui.unit.dp</w:t>
        <w:br/>
        <w:t>import androidx.hilt.navigation.compose.hiltViewModel</w:t>
        <w:br/>
        <w:t>import com.smartblood.profile.domain.model.DonationRecord</w:t>
        <w:br/>
        <w:t>import java.text.SimpleDateFormat</w:t>
        <w:br/>
        <w:t>import java.util.Locale</w:t>
        <w:br/>
        <w:br/>
        <w:t>@OptIn(ExperimentalMaterial3Api::class)</w:t>
        <w:br/>
        <w:t>@Composable</w:t>
        <w:br/>
        <w:t>fun DonationHistoryScreen(</w:t>
        <w:br/>
        <w:t xml:space="preserve">    viewModel: DonationHistoryViewModel = hiltViewModel(),</w:t>
        <w:br/>
        <w:t xml:space="preserve">    onNavigateBack: () -&gt; Unit</w:t>
        <w:br/>
        <w:t>) {</w:t>
        <w:br/>
        <w:t xml:space="preserve">    val state by viewModel.state.collectAsState()</w:t>
        <w:br/>
        <w:br/>
        <w:t xml:space="preserve">    Scaffold(</w:t>
        <w:br/>
        <w:t xml:space="preserve">        topBar = {</w:t>
        <w:br/>
        <w:t xml:space="preserve">            TopAppBar(</w:t>
        <w:br/>
        <w:t xml:space="preserve">                title = { Text("Lịch sử hiến máu") },</w:t>
        <w:br/>
        <w:t xml:space="preserve">                navigationIcon = {</w:t>
        <w:br/>
        <w:t xml:space="preserve">                    IconButton(onClick = onNavigateBack) {</w:t>
        <w:br/>
        <w:t xml:space="preserve">                        Icon(Icons.AutoMirrored.Filled.ArrowBack, "Back")</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contentAlignment = Alignment.Center</w:t>
        <w:br/>
        <w:t xml:space="preserve">        ) {</w:t>
        <w:br/>
        <w:t xml:space="preserve">            if (state.isLoading) {</w:t>
        <w:br/>
        <w:t xml:space="preserve">                CircularProgressIndicator()</w:t>
        <w:br/>
        <w:t xml:space="preserve">            } else if (state.error != null) {</w:t>
        <w:br/>
        <w:t xml:space="preserve">                Text(text = "Lỗi: ${state.error}")</w:t>
        <w:br/>
        <w:t xml:space="preserve">            } else if (state.history.isEmpty()) {</w:t>
        <w:br/>
        <w:t xml:space="preserve">                Text("Bạn chưa có lịch sử hiến máu.")</w:t>
        <w:br/>
        <w:t xml:space="preserve">            } else {</w:t>
        <w:br/>
        <w:t xml:space="preserve">                LazyColumn(</w:t>
        <w:br/>
        <w:t xml:space="preserve">                    modifier = Modifier.fillMaxSize(),</w:t>
        <w:br/>
        <w:t xml:space="preserve">                    contentPadding = PaddingValues(16.dp),</w:t>
        <w:br/>
        <w:t xml:space="preserve">                    verticalArrangement = Arrangement.spacedBy(12.dp)</w:t>
        <w:br/>
        <w:t xml:space="preserve">                ) {</w:t>
        <w:br/>
        <w:t xml:space="preserve">                    items(state.history) { record -&gt;</w:t>
        <w:br/>
        <w:t xml:space="preserve">                        DonationHistoryItem(record = record)</w:t>
        <w:br/>
        <w:t xml:space="preserve">                    }</w:t>
        <w:br/>
        <w:t xml:space="preserve">                }</w:t>
        <w:br/>
        <w:t xml:space="preserve">            }</w:t>
        <w:br/>
        <w:t xml:space="preserve">        }</w:t>
        <w:br/>
        <w:t xml:space="preserve">    }</w:t>
        <w:br/>
        <w:t>}</w:t>
        <w:br/>
        <w:br/>
        <w:t>@Composable</w:t>
        <w:br/>
        <w:t>fun DonationHistoryItem(record: DonationRecord) {</w:t>
        <w:br/>
        <w:t xml:space="preserve">    val dateFormat = remember { SimpleDateFormat("dd/MM/yyyy", Locale.getDefault()) }</w:t>
        <w:br/>
        <w:t xml:space="preserve">    Card(</w:t>
        <w:br/>
        <w:t xml:space="preserve">        modifier = Modifier.fillMaxWidth(),</w:t>
        <w:br/>
        <w:t xml:space="preserve">        elevation = CardDefaults.cardElevation(defaultElevation = 2.dp)</w:t>
        <w:br/>
        <w:t xml:space="preserve">    ) {</w:t>
        <w:br/>
        <w:t xml:space="preserve">        Column(modifier = Modifier.padding(16.dp)) {</w:t>
        <w:br/>
        <w:t xml:space="preserve">            Text(</w:t>
        <w:br/>
        <w:t xml:space="preserve">                text = record.hospitalName,</w:t>
        <w:br/>
        <w:t xml:space="preserve">                style = MaterialTheme.typography.titleMedium,</w:t>
        <w:br/>
        <w:t xml:space="preserve">                fontWeight = FontWeight.Bold</w:t>
        <w:br/>
        <w:t xml:space="preserve">            )</w:t>
        <w:br/>
        <w:t xml:space="preserve">            Spacer(modifier = Modifier.height(8.dp))</w:t>
        <w:br/>
        <w:t xml:space="preserve">            Text(</w:t>
        <w:br/>
        <w:t xml:space="preserve">                text = "Ngày hiến: ${dateFormat.format(record.date)}",</w:t>
        <w:br/>
        <w:t xml:space="preserve">                style = MaterialTheme.typography.bodyMedium</w:t>
        <w:br/>
        <w:t xml:space="preserve">            )</w:t>
        <w:br/>
        <w:t xml:space="preserve">            Text(</w:t>
        <w:br/>
        <w:t xml:space="preserve">                text = "Số lượng: ${record.unitsDonated} đơn vị",</w:t>
        <w:br/>
        <w:t xml:space="preserve">                style = MaterialTheme.typography.bodyMedium</w:t>
        <w:br/>
        <w:t xml:space="preserve">            )</w:t>
        <w:br/>
        <w:t xml:space="preserve">        }</w:t>
        <w:br/>
        <w:t xml:space="preserve">    }</w:t>
        <w:br/>
        <w:t>}</w:t>
      </w:r>
    </w:p>
    <w:p>
      <w:pPr>
        <w:pStyle w:val="Heading2"/>
      </w:pPr>
      <w:r>
        <w:t>feature_profile/src/main/java/com/example/feature_profile/ui/DonationHistoryViewModel.kt</w:t>
      </w:r>
    </w:p>
    <w:p>
      <w:r>
        <w:t>package com.example.feature_profile.ui</w:t>
        <w:br/>
        <w:br/>
        <w:t>// feature_profile/src/main/java/com/smartblood/profile/ui/history/DonationHistoryViewModel.kt</w:t>
        <w:br/>
        <w:br/>
        <w:br/>
        <w:t>import androidx.lifecycle.ViewModel</w:t>
        <w:br/>
        <w:t>import androidx.lifecycle.viewModelScope</w:t>
        <w:br/>
        <w:t>import com.smartblood.profile.domain.model.DonationRecord</w:t>
        <w:br/>
        <w:t>import com.smartblood.profile.domain.usecase.GetDonationHistoryUseCase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data class DonationHistoryState(</w:t>
        <w:br/>
        <w:t xml:space="preserve">    val isLoading: Boolean = true,</w:t>
        <w:br/>
        <w:t xml:space="preserve">    val history: List&lt;DonationRecord&gt; = emptyList(),</w:t>
        <w:br/>
        <w:t xml:space="preserve">    val error: String? = null</w:t>
        <w:br/>
        <w:t>)</w:t>
        <w:br/>
        <w:br/>
        <w:t>@HiltViewModel</w:t>
        <w:br/>
        <w:t>class DonationHistoryViewModel @Inject constructor(</w:t>
        <w:br/>
        <w:t xml:space="preserve">    private val getDonationHistoryUseCase: GetDonationHistoryUseCase</w:t>
        <w:br/>
        <w:t>) : ViewModel() {</w:t>
        <w:br/>
        <w:br/>
        <w:t xml:space="preserve">    private val _state = MutableStateFlow(DonationHistoryState())</w:t>
        <w:br/>
        <w:t xml:space="preserve">    val state = _state.asStateFlow()</w:t>
        <w:br/>
        <w:br/>
        <w:t xml:space="preserve">    init {</w:t>
        <w:br/>
        <w:t xml:space="preserve">        loadHistory()</w:t>
        <w:br/>
        <w:t xml:space="preserve">    }</w:t>
        <w:br/>
        <w:br/>
        <w:t xml:space="preserve">    private fun loadHistory() {</w:t>
        <w:br/>
        <w:t xml:space="preserve">        viewModelScope.launch {</w:t>
        <w:br/>
        <w:t xml:space="preserve">            _state.update { it.copy(isLoading = true) }</w:t>
        <w:br/>
        <w:t xml:space="preserve">            getDonationHistoryUseCase()</w:t>
        <w:br/>
        <w:t xml:space="preserve">                .onSuccess { historyList -&gt;</w:t>
        <w:br/>
        <w:t xml:space="preserve">                    _state.update { it.copy(isLoading = false, history = historyList) }</w:t>
        <w:br/>
        <w:t xml:space="preserve">                }</w:t>
        <w:br/>
        <w:t xml:space="preserve">                .onFailure { error -&gt;</w:t>
        <w:br/>
        <w:t xml:space="preserve">                    _state.update { it.copy(isLoading = false, error = error.message) }</w:t>
        <w:br/>
        <w:t xml:space="preserve">                }</w:t>
        <w:br/>
        <w:t xml:space="preserve">        }</w:t>
        <w:br/>
        <w:t xml:space="preserve">    }</w:t>
        <w:br/>
        <w:t>}</w:t>
      </w:r>
    </w:p>
    <w:p>
      <w:pPr>
        <w:pStyle w:val="Heading2"/>
      </w:pPr>
      <w:r>
        <w:t>feature_profile/src/main/java/com/example/feature_profile/ui/EditProfileScreen.kt</w:t>
      </w:r>
    </w:p>
    <w:p>
      <w:r>
        <w:t>package com.example.feature_profile.ui</w:t>
        <w:br/>
        <w:br/>
        <w:t>// feature_profile/src/main/java/com/smartblood/profile/ui/edit/EditProfileScreen.kt</w:t>
        <w:br/>
        <w:br/>
        <w:br/>
        <w:t>import androidx.compose.foundation.layout.*</w:t>
        <w:br/>
        <w:t>import androidx.compose.foundation.rememberScrollState</w:t>
        <w:br/>
        <w:t>import androidx.compose.foundation.verticalScroll</w:t>
        <w:br/>
        <w:t>import androidx.compose.material.icons.Icons</w:t>
        <w:br/>
        <w:t>import androidx.compose.material.icons.automirrored.filled.ArrowBack</w:t>
        <w:br/>
        <w:t>import androidx.compose.material3.*</w:t>
        <w:br/>
        <w:t>import androidx.compose.runtime.*</w:t>
        <w:br/>
        <w:t>import androidx.compose.ui.Alignment</w:t>
        <w:br/>
        <w:t>import androidx.compose.ui.Modifier</w:t>
        <w:br/>
        <w:t>import androidx.compose.ui.unit.dp</w:t>
        <w:br/>
        <w:t>import androidx.hilt.navigation.compose.hiltViewModel</w:t>
        <w:br/>
        <w:br/>
        <w:t>@OptIn(ExperimentalMaterial3Api::class)</w:t>
        <w:br/>
        <w:t>@Composable</w:t>
        <w:br/>
        <w:t>fun EditProfileScreen(</w:t>
        <w:br/>
        <w:t xml:space="preserve">    viewModel: EditProfileViewModel = hiltViewModel(),</w:t>
        <w:br/>
        <w:t xml:space="preserve">    onNavigateBack: () -&gt; Unit</w:t>
        <w:br/>
        <w:t>) {</w:t>
        <w:br/>
        <w:t xml:space="preserve">    val state by viewModel.state.collectAsState()</w:t>
        <w:br/>
        <w:br/>
        <w:t xml:space="preserve">    // Tự động quay lại khi lưu thành công</w:t>
        <w:br/>
        <w:t xml:space="preserve">    LaunchedEffect(state.saveSuccess) {</w:t>
        <w:br/>
        <w:t xml:space="preserve">        if (state.saveSuccess) {</w:t>
        <w:br/>
        <w:t xml:space="preserve">            onNavigateBack()</w:t>
        <w:br/>
        <w:t xml:space="preserve">        }</w:t>
        <w:br/>
        <w:t xml:space="preserve">    }</w:t>
        <w:br/>
        <w:br/>
        <w:t xml:space="preserve">    Scaffold(</w:t>
        <w:br/>
        <w:t xml:space="preserve">        topBar = {</w:t>
        <w:br/>
        <w:t xml:space="preserve">            TopAppBar(</w:t>
        <w:br/>
        <w:t xml:space="preserve">                title = { Text("Chỉnh sửa hồ sơ") },</w:t>
        <w:br/>
        <w:t xml:space="preserve">                navigationIcon = {</w:t>
        <w:br/>
        <w:t xml:space="preserve">                    IconButton(onClick = onNavigateBack) {</w:t>
        <w:br/>
        <w:t xml:space="preserve">                        Icon(Icons.AutoMirrored.Filled.ArrowBack, "Back")</w:t>
        <w:br/>
        <w:t xml:space="preserve">                    }</w:t>
        <w:br/>
        <w:t xml:space="preserve">                }</w:t>
        <w:br/>
        <w:t xml:space="preserve">            )</w:t>
        <w:br/>
        <w:t xml:space="preserve">        }</w:t>
        <w:br/>
        <w:t xml:space="preserve">    ) { paddingValues -&gt;</w:t>
        <w:br/>
        <w:t xml:space="preserve">        Box(</w:t>
        <w:br/>
        <w:t xml:space="preserve">            modifier = Modifier</w:t>
        <w:br/>
        <w:t xml:space="preserve">                .fillMaxSize()</w:t>
        <w:br/>
        <w:t xml:space="preserve">                .padding(paddingValues)</w:t>
        <w:br/>
        <w:t xml:space="preserve">        ) {</w:t>
        <w:br/>
        <w:t xml:space="preserve">            if (state.isLoading) {</w:t>
        <w:br/>
        <w:t xml:space="preserve">                CircularProgressIndicator(modifier = Modifier.align(Alignment.Center))</w:t>
        <w:br/>
        <w:t xml:space="preserve">            } else if (state.error != null) {</w:t>
        <w:br/>
        <w:t xml:space="preserve">                Text(text = "Lỗi: ${state.error}", modifier = Modifier.align(Alignment.Center))</w:t>
        <w:br/>
        <w:t xml:space="preserve">            } else {</w:t>
        <w:br/>
        <w:t xml:space="preserve">                Column(</w:t>
        <w:br/>
        <w:t xml:space="preserve">                    modifier = Modifier</w:t>
        <w:br/>
        <w:t xml:space="preserve">                        .fillMaxSize()</w:t>
        <w:br/>
        <w:t xml:space="preserve">                        .padding(16.dp)</w:t>
        <w:br/>
        <w:t xml:space="preserve">                        .verticalScroll(rememberScrollState()),</w:t>
        <w:br/>
        <w:t xml:space="preserve">                    verticalArrangement = Arrangement.spacedBy(16.dp)</w:t>
        <w:br/>
        <w:t xml:space="preserve">                ) {</w:t>
        <w:br/>
        <w:t xml:space="preserve">                    OutlinedTextField(</w:t>
        <w:br/>
        <w:t xml:space="preserve">                        value = state.fullName,</w:t>
        <w:br/>
        <w:t xml:space="preserve">                        onValueChange = { viewModel.onEvent(EditProfileEvent.OnFullNameChanged(it)) },</w:t>
        <w:br/>
        <w:t xml:space="preserve">                        label = { Text("Họ và tên") },</w:t>
        <w:br/>
        <w:t xml:space="preserve">                        modifier = Modifier.fillMaxWidth()</w:t>
        <w:br/>
        <w:t xml:space="preserve">                    )</w:t>
        <w:br/>
        <w:br/>
        <w:t xml:space="preserve">                    OutlinedTextField(</w:t>
        <w:br/>
        <w:t xml:space="preserve">                        value = state.phoneNumber,</w:t>
        <w:br/>
        <w:t xml:space="preserve">                        onValueChange = { viewModel.onEvent(EditProfileEvent.OnPhoneNumberChanged(it)) },</w:t>
        <w:br/>
        <w:t xml:space="preserve">                        label = { Text("Số điện thoại") },</w:t>
        <w:br/>
        <w:t xml:space="preserve">                        modifier = Modifier.fillMaxWidth()</w:t>
        <w:br/>
        <w:t xml:space="preserve">                    )</w:t>
        <w:br/>
        <w:br/>
        <w:t xml:space="preserve">                    OutlinedTextField(</w:t>
        <w:br/>
        <w:t xml:space="preserve">                        value = state.bloodType,</w:t>
        <w:br/>
        <w:t xml:space="preserve">                        onValueChange = { viewModel.onEvent(EditProfileEvent.OnBloodTypeChanged(it)) },</w:t>
        <w:br/>
        <w:t xml:space="preserve">                        label = { Text("Nhóm máu (ví dụ: A+, O-)") },</w:t>
        <w:br/>
        <w:t xml:space="preserve">                        modifier = Modifier.fillMaxWidth()</w:t>
        <w:br/>
        <w:t xml:space="preserve">                    )</w:t>
        <w:br/>
        <w:br/>
        <w:t xml:space="preserve">                    Spacer(modifier = Modifier.weight(1f))</w:t>
        <w:br/>
        <w:br/>
        <w:t xml:space="preserve">                    Button(</w:t>
        <w:br/>
        <w:t xml:space="preserve">                        onClick = { viewModel.onEvent(EditProfileEvent.OnSaveClicked) },</w:t>
        <w:br/>
        <w:t xml:space="preserve">                        enabled = !state.isSaving,</w:t>
        <w:br/>
        <w:t xml:space="preserve">                        modifier = Modifier</w:t>
        <w:br/>
        <w:t xml:space="preserve">                            .fillMaxWidth()</w:t>
        <w:br/>
        <w:t xml:space="preserve">                            .height(50.dp)</w:t>
        <w:br/>
        <w:t xml:space="preserve">                    ) {</w:t>
        <w:br/>
        <w:t xml:space="preserve">                        if (state.isSaving) {</w:t>
        <w:br/>
        <w:t xml:space="preserve">                            CircularProgressIndicator(</w:t>
        <w:br/>
        <w:t xml:space="preserve">                                modifier = Modifier.size(24.dp),</w:t>
        <w:br/>
        <w:t xml:space="preserve">                                color = MaterialTheme.colorScheme.onPrimary,</w:t>
        <w:br/>
        <w:t xml:space="preserve">                                strokeWidth = 2.dp</w:t>
        <w:br/>
        <w:t xml:space="preserve">                            )</w:t>
        <w:br/>
        <w:t xml:space="preserve">                        } else {</w:t>
        <w:br/>
        <w:t xml:space="preserve">                            Text("Lưu thay đổi")</w:t>
        <w:br/>
        <w:t xml:space="preserve">                        }</w:t>
        <w:br/>
        <w:t xml:space="preserve">                    }</w:t>
        <w:br/>
        <w:t xml:space="preserve">                }</w:t>
        <w:br/>
        <w:t xml:space="preserve">            }</w:t>
        <w:br/>
        <w:t xml:space="preserve">        }</w:t>
        <w:br/>
        <w:t xml:space="preserve">    }</w:t>
        <w:br/>
        <w:t>}</w:t>
      </w:r>
    </w:p>
    <w:p>
      <w:pPr>
        <w:pStyle w:val="Heading2"/>
      </w:pPr>
      <w:r>
        <w:t>feature_profile/src/main/java/com/example/feature_profile/ui/EditProfileViewModel.kt</w:t>
      </w:r>
    </w:p>
    <w:p>
      <w:r>
        <w:t>package com.example.feature_profile.ui</w:t>
        <w:br/>
        <w:br/>
        <w:t>// feature_profile/src/main/java/com/smartblood/profile/ui/edit/EditProfileViewModel.kt</w:t>
        <w:br/>
        <w:br/>
        <w:br/>
        <w:t>import androidx.lifecycle.ViewModel</w:t>
        <w:br/>
        <w:t>import androidx.lifecycle.viewModelScope</w:t>
        <w:br/>
        <w:t>import com.example.feature_profile.domain.usecase.GetUserProfileUseCase</w:t>
        <w:br/>
        <w:t>import com.example.feature_profile.domain.usecase.UpdateUserProfileUseCase</w:t>
        <w:br/>
        <w:t>import com.smartblood.profile.domain.model.UserProfile</w:t>
        <w:br/>
        <w:t>import dagger.hilt.android.lifecycle.HiltViewModel</w:t>
        <w:br/>
        <w:t>import kotlinx.coroutines.flow.MutableStateFlow</w:t>
        <w:br/>
        <w:t>import kotlinx.coroutines.flow.asStateFlow</w:t>
        <w:br/>
        <w:t>import kotlinx.coroutines.flow.update</w:t>
        <w:br/>
        <w:t>import kotlinx.coroutines.launch</w:t>
        <w:br/>
        <w:t>import javax.inject.Inject</w:t>
        <w:br/>
        <w:br/>
        <w:t>data class EditProfileState(</w:t>
        <w:br/>
        <w:t xml:space="preserve">    val isLoading: Boolean = true,</w:t>
        <w:br/>
        <w:t xml:space="preserve">    val isSaving: Boolean = false,</w:t>
        <w:br/>
        <w:t xml:space="preserve">    val saveSuccess: Boolean = false,</w:t>
        <w:br/>
        <w:t xml:space="preserve">    val error: String? = null,</w:t>
        <w:br/>
        <w:t xml:space="preserve">    val fullName: String = "",</w:t>
        <w:br/>
        <w:t xml:space="preserve">    val bloodType: String = "",</w:t>
        <w:br/>
        <w:t xml:space="preserve">    val phoneNumber: String = "",</w:t>
        <w:br/>
        <w:t xml:space="preserve">    // Thêm các trường khác bạn muốn chỉnh sửa ở đây</w:t>
        <w:br/>
        <w:t xml:space="preserve">    private val originalProfile: UserProfile? = null</w:t>
        <w:br/>
        <w:t>) {</w:t>
        <w:br/>
        <w:t xml:space="preserve">    // Hàm này tạo ra đối tượng UserProfile mới từ state hiện tại của form</w:t>
        <w:br/>
        <w:t xml:space="preserve">    fun toUserProfile(): UserProfile? {</w:t>
        <w:br/>
        <w:t xml:space="preserve">        return originalProfile?.copy(</w:t>
        <w:br/>
        <w:t xml:space="preserve">            fullName = fullName,</w:t>
        <w:br/>
        <w:t xml:space="preserve">            bloodType = bloodType.ifBlank { null },</w:t>
        <w:br/>
        <w:t xml:space="preserve">            phoneNumber = phoneNumber.ifBlank { null }</w:t>
        <w:br/>
        <w:t xml:space="preserve">        )</w:t>
        <w:br/>
        <w:t xml:space="preserve">    }</w:t>
        <w:br/>
        <w:t>}</w:t>
        <w:br/>
        <w:br/>
        <w:t>sealed class EditProfileEvent {</w:t>
        <w:br/>
        <w:t xml:space="preserve">    data class OnFullNameChanged(val value: String) : EditProfileEvent()</w:t>
        <w:br/>
        <w:t xml:space="preserve">    data class OnBloodTypeChanged(val value: String) : EditProfileEvent()</w:t>
        <w:br/>
        <w:t xml:space="preserve">    data class OnPhoneNumberChanged(val value: String) : EditProfileEvent()</w:t>
        <w:br/>
        <w:t xml:space="preserve">    object OnSaveClicked : EditProfileEvent()</w:t>
        <w:br/>
        <w:t>}</w:t>
        <w:br/>
        <w:br/>
        <w:br/>
        <w:t>@HiltViewModel</w:t>
        <w:br/>
        <w:t>class EditProfileViewModel @Inject constructor(</w:t>
        <w:br/>
        <w:t xml:space="preserve">    private val getUserProfileUseCase: GetUserProfileUseCase,</w:t>
        <w:br/>
        <w:t xml:space="preserve">    private val updateUserProfileUseCase: UpdateUserProfileUseCase</w:t>
        <w:br/>
        <w:t>) : ViewModel() {</w:t>
        <w:br/>
        <w:br/>
        <w:t xml:space="preserve">    private val _state = MutableStateFlow(EditProfileState())</w:t>
        <w:br/>
        <w:t xml:space="preserve">    val state = _state.asStateFlow()</w:t>
        <w:br/>
        <w:br/>
        <w:t xml:space="preserve">    init {</w:t>
        <w:br/>
        <w:t xml:space="preserve">        loadInitialProfile()</w:t>
        <w:br/>
        <w:t xml:space="preserve">    }</w:t>
        <w:br/>
        <w:br/>
        <w:t xml:space="preserve">    fun onEvent(event: EditProfileEvent) {</w:t>
        <w:br/>
        <w:t xml:space="preserve">        when(event) {</w:t>
        <w:br/>
        <w:t xml:space="preserve">            is EditProfileEvent.OnFullNameChanged -&gt; _state.update { it.copy(fullName = event.value) }</w:t>
        <w:br/>
        <w:t xml:space="preserve">            is EditProfileEvent.OnBloodTypeChanged -&gt; _state.update { it.copy(bloodType = event.value) }</w:t>
        <w:br/>
        <w:t xml:space="preserve">            is EditProfileEvent.OnPhoneNumberChanged -&gt; _state.update { it.copy(phoneNumber = event.value) }</w:t>
        <w:br/>
        <w:t xml:space="preserve">            EditProfileEvent.OnSaveClicked -&gt; saveProfile()</w:t>
        <w:br/>
        <w:t xml:space="preserve">        }</w:t>
        <w:br/>
        <w:t xml:space="preserve">    }</w:t>
        <w:br/>
        <w:br/>
        <w:t xml:space="preserve">    private fun loadInitialProfile() {</w:t>
        <w:br/>
        <w:t xml:space="preserve">        viewModelScope.launch {</w:t>
        <w:br/>
        <w:t xml:space="preserve">            _state.update { it.copy(isLoading = true) }</w:t>
        <w:br/>
        <w:t xml:space="preserve">            getUserProfileUseCase()</w:t>
        <w:br/>
        <w:t xml:space="preserve">                .onSuccess { profile -&gt;</w:t>
        <w:br/>
        <w:t xml:space="preserve">                    _state.update {</w:t>
        <w:br/>
        <w:t xml:space="preserve">                        it.copy(</w:t>
        <w:br/>
        <w:t xml:space="preserve">                            isLoading = false,</w:t>
        <w:br/>
        <w:t xml:space="preserve">                            originalProfile = profile,</w:t>
        <w:br/>
        <w:t xml:space="preserve">                            fullName = profile.fullName,</w:t>
        <w:br/>
        <w:t xml:space="preserve">                            bloodType = profile.bloodType ?: "",</w:t>
        <w:br/>
        <w:t xml:space="preserve">                            phoneNumber = profile.phoneNumber ?: ""</w:t>
        <w:br/>
        <w:t xml:space="preserve">                        )</w:t>
        <w:br/>
        <w:t xml:space="preserve">                    }</w:t>
        <w:br/>
        <w:t xml:space="preserve">                }</w:t>
        <w:br/>
        <w:t xml:space="preserve">                .onFailure { error -&gt;</w:t>
        <w:br/>
        <w:t xml:space="preserve">                    _state.update { it.copy(isLoading = false, error = error.message) }</w:t>
        <w:br/>
        <w:t xml:space="preserve">                }</w:t>
        <w:br/>
        <w:t xml:space="preserve">        }</w:t>
        <w:br/>
        <w:t xml:space="preserve">    }</w:t>
        <w:br/>
        <w:br/>
        <w:t xml:space="preserve">    private fun saveProfile() {</w:t>
        <w:br/>
        <w:t xml:space="preserve">        viewModelScope.launch {</w:t>
        <w:br/>
        <w:t xml:space="preserve">            _state.update { it.copy(isSaving = true) }</w:t>
        <w:br/>
        <w:t xml:space="preserve">            val updatedProfile = _state.value.toUserProfile()</w:t>
        <w:br/>
        <w:t xml:space="preserve">            if (updatedProfile == null) {</w:t>
        <w:br/>
        <w:t xml:space="preserve">                _state.update { it.copy(isSaving = false, error = "Không thể cập nhật hồ sơ.") }</w:t>
        <w:br/>
        <w:t xml:space="preserve">                return@launch</w:t>
        <w:br/>
        <w:t xml:space="preserve">            }</w:t>
        <w:br/>
        <w:br/>
        <w:t xml:space="preserve">            updateUserProfileUseCase(updatedProfile)</w:t>
        <w:br/>
        <w:t xml:space="preserve">                .onSuccess {</w:t>
        <w:br/>
        <w:t xml:space="preserve">                    _state.update { it.copy(isSaving = false, saveSuccess = true) }</w:t>
        <w:br/>
        <w:t xml:space="preserve">                }</w:t>
        <w:br/>
        <w:t xml:space="preserve">                .onFailure { error -&gt;</w:t>
        <w:br/>
        <w:t xml:space="preserve">                    _state.update { it.copy(isSaving = false, error = error.message) }</w:t>
        <w:br/>
        <w:t xml:space="preserve">                }</w:t>
        <w:br/>
        <w:t xml:space="preserve">        }</w:t>
        <w:br/>
        <w:t xml:space="preserve">    }</w:t>
        <w:br/>
        <w:t>}</w:t>
      </w:r>
    </w:p>
    <w:p>
      <w:pPr>
        <w:pStyle w:val="Heading2"/>
      </w:pPr>
      <w:r>
        <w:t>feature_profile/src/main/java/com/example/feature_profile/ui/ProfileContract.kt</w:t>
      </w:r>
    </w:p>
    <w:p>
      <w:r>
        <w:t>//D:\SmartBloodDonationAndroid\feature_profile\src\main\java\com\example\feature_profile\ui\ProfileContract.kt</w:t>
        <w:br/>
        <w:t>package com.smartblood.profile.ui</w:t>
        <w:br/>
        <w:br/>
        <w:t>import com.example.feature_map_booking.domain.model.Appointment</w:t>
        <w:br/>
        <w:t>import com.smartblood.profile.domain.model.UserProfile</w:t>
        <w:br/>
        <w:br/>
        <w:t>// Định nghĩa MỚI và DUY NHẤT cho ProfileState</w:t>
        <w:br/>
        <w:t>data class ProfileState(</w:t>
        <w:br/>
        <w:t xml:space="preserve">    val isLoading: Boolean = true,</w:t>
        <w:br/>
        <w:t xml:space="preserve">    val userProfile: UserProfile? = null,</w:t>
        <w:br/>
        <w:t xml:space="preserve">    val upcomingAppointments: List&lt;Appointment&gt; = emptyList(),</w:t>
        <w:br/>
        <w:t xml:space="preserve">    val todayAppointments: List&lt;Appointment&gt; = emptyList(),</w:t>
        <w:br/>
        <w:t xml:space="preserve">    val pastAppointments: List&lt;Appointment&gt; = emptyList(),</w:t>
        <w:br/>
        <w:t xml:space="preserve">    val error: String? = null</w:t>
        <w:br/>
        <w:t>)</w:t>
        <w:br/>
        <w:br/>
        <w:t>// Giữ lại ProfileEvent như cũ</w:t>
        <w:br/>
        <w:t>sealed class ProfileEvent {</w:t>
        <w:br/>
        <w:t xml:space="preserve">    object OnEditProfileClicked : ProfileEvent()</w:t>
        <w:br/>
        <w:t xml:space="preserve">    object OnViewDonationHistoryClicked : ProfileEvent()</w:t>
        <w:br/>
        <w:t>}</w:t>
      </w:r>
    </w:p>
    <w:p>
      <w:pPr>
        <w:pStyle w:val="Heading2"/>
      </w:pPr>
      <w:r>
        <w:t>feature_profile/src/main/java/com/example/feature_profile/ui/ProfileScreen.kt</w:t>
      </w:r>
    </w:p>
    <w:p>
      <w:r>
        <w:t>//D:\SmartBloodDonationAndroid\feature_profile\src\main\java\com\example\feature_profile\ui\ProfileScreen.kt</w:t>
        <w:br/>
        <w:t>package com.example.feature_profile.ui</w:t>
        <w:br/>
        <w:br/>
        <w:t>import android.net.Uri</w:t>
        <w:br/>
        <w:t>import androidx.activity.compose.rememberLauncherForActivityResult</w:t>
        <w:br/>
        <w:t>import androidx.activity.result.contract.ActivityResultContracts</w:t>
        <w:br/>
        <w:t>import androidx.compose.foundation.clickable</w:t>
        <w:br/>
        <w:t>import androidx.compose.foundation.layout.*</w:t>
        <w:br/>
        <w:t>import androidx.compose.foundation.lazy.LazyColumn</w:t>
        <w:br/>
        <w:t>import androidx.compose.foundation.lazy.items</w:t>
        <w:br/>
        <w:t>import androidx.compose.foundation.shape.CircleShape</w:t>
        <w:br/>
        <w:t>import androidx.compose.material3.*</w:t>
        <w:br/>
        <w:t>import androidx.compose.runtime.Composable</w:t>
        <w:br/>
        <w:t>import androidx.compose.runtime.collectAsState</w:t>
        <w:br/>
        <w:t>import androidx.compose.runtime.getValue</w:t>
        <w:br/>
        <w:t>import androidx.compose.runtime.remember</w:t>
        <w:br/>
        <w:t>import androidx.compose.ui.Alignment</w:t>
        <w:br/>
        <w:t>import androidx.compose.ui.Modifier</w:t>
        <w:br/>
        <w:t>import androidx.compose.ui.draw.clip</w:t>
        <w:br/>
        <w:t>import androidx.compose.ui.graphics.Color</w:t>
        <w:br/>
        <w:t>import androidx.compose.ui.layout.ContentScale</w:t>
        <w:br/>
        <w:t>import androidx.compose.ui.text.font.FontWeight</w:t>
        <w:br/>
        <w:t>import androidx.compose.ui.unit.dp</w:t>
        <w:br/>
        <w:t>import androidx.compose.ui.unit.sp</w:t>
        <w:br/>
        <w:t>import androidx.hilt.navigation.compose.hiltViewModel</w:t>
        <w:br/>
        <w:t>import coil.compose.AsyncImage</w:t>
        <w:br/>
        <w:t>import com.example.feature_map_booking.domain.model.Appointment</w:t>
        <w:br/>
        <w:t>import java.text.SimpleDateFormat</w:t>
        <w:br/>
        <w:t>import java.util.Locale</w:t>
        <w:br/>
        <w:br/>
        <w:t>@OptIn(ExperimentalMaterial3Api::class)</w:t>
        <w:br/>
        <w:t>@Composable</w:t>
        <w:br/>
        <w:t>fun ProfileScreen(</w:t>
        <w:br/>
        <w:t xml:space="preserve">    viewModel: ProfileViewModel = hiltViewModel(),</w:t>
        <w:br/>
        <w:t xml:space="preserve">    onNavigateToEditProfile: () -&gt; Unit,</w:t>
        <w:br/>
        <w:t xml:space="preserve">    onNavigateToDonationHistory: () -&gt; Unit</w:t>
        <w:br/>
        <w:t>) {</w:t>
        <w:br/>
        <w:t xml:space="preserve">    val state by viewModel.state.collectAsState()</w:t>
        <w:br/>
        <w:br/>
        <w:t xml:space="preserve">    // --- LOGIC CHỌN ẢNH ---</w:t>
        <w:br/>
        <w:t xml:space="preserve">    val imagePickerLauncher = rememberLauncherForActivityResult(</w:t>
        <w:br/>
        <w:t xml:space="preserve">        contract = ActivityResultContracts.GetContent()</w:t>
        <w:br/>
        <w:t xml:space="preserve">    ) { uri: Uri? -&gt;</w:t>
        <w:br/>
        <w:t xml:space="preserve">        uri?.let { viewModel.onAvatarChange(it) }</w:t>
        <w:br/>
        <w:t xml:space="preserve">    }</w:t>
        <w:br/>
        <w:br/>
        <w:t xml:space="preserve">    Scaffold(</w:t>
        <w:br/>
        <w:t xml:space="preserve">        topBar = { TopAppBar(title = { Text("Hồ sơ của tôi") }) }</w:t>
        <w:br/>
        <w:t xml:space="preserve">    ) { paddingValues -&gt;</w:t>
        <w:br/>
        <w:t xml:space="preserve">        if (state.isLoading) {</w:t>
        <w:br/>
        <w:t xml:space="preserve">            Box(Modifier.fillMaxSize(), contentAlignment = Alignment.Center) { CircularProgressIndicator() }</w:t>
        <w:br/>
        <w:t xml:space="preserve">        } else if (state.error != null) {</w:t>
        <w:br/>
        <w:t xml:space="preserve">            Box(Modifier.fillMaxSize(), contentAlignment = Alignment.Center) { Text("Lỗi: ${state.error}", color = MaterialTheme.colorScheme.error) }</w:t>
        <w:br/>
        <w:t xml:space="preserve">        } else {</w:t>
        <w:br/>
        <w:t xml:space="preserve">            LazyColumn(</w:t>
        <w:br/>
        <w:t xml:space="preserve">                modifier = Modifier.fillMaxSize().padding(paddingValues),</w:t>
        <w:br/>
        <w:t xml:space="preserve">                contentPadding = PaddingValues(16.dp),</w:t>
        <w:br/>
        <w:t xml:space="preserve">            ) {</w:t>
        <w:br/>
        <w:t xml:space="preserve">                // --- PHẦN THÔNG TIN USER VÀ TẢI ẢNH ---</w:t>
        <w:br/>
        <w:t xml:space="preserve">                item {</w:t>
        <w:br/>
        <w:t xml:space="preserve">                    state.userProfile?.let { profile -&gt;</w:t>
        <w:br/>
        <w:t xml:space="preserve">                        Column(</w:t>
        <w:br/>
        <w:t xml:space="preserve">                            horizontalAlignment = Alignment.CenterHorizontally,</w:t>
        <w:br/>
        <w:t xml:space="preserve">                            modifier = Modifier.fillMaxWidth(),</w:t>
        <w:br/>
        <w:t xml:space="preserve">                            verticalArrangement = Arrangement.spacedBy(8.dp)</w:t>
        <w:br/>
        <w:t xml:space="preserve">                        ) {</w:t>
        <w:br/>
        <w:t xml:space="preserve">                            Box(contentAlignment = Alignment.Center) {</w:t>
        <w:br/>
        <w:t xml:space="preserve">                                AsyncImage(</w:t>
        <w:br/>
        <w:t xml:space="preserve">                                    model = profile.avatarUrl ?: "https://i.imgur.com/L5n5sH1.png", // Link ảnh mặc định</w:t>
        <w:br/>
        <w:t xml:space="preserve">                                    contentDescription = "Ảnh đại diện",</w:t>
        <w:br/>
        <w:t xml:space="preserve">                                    modifier = Modifier</w:t>
        <w:br/>
        <w:t xml:space="preserve">                                        .size(120.dp)</w:t>
        <w:br/>
        <w:t xml:space="preserve">                                        .clip(CircleShape)</w:t>
        <w:br/>
        <w:t xml:space="preserve">                                        .clickable { imagePickerLauncher.launch("image/*") }, // Nhấn để chọn ảnh</w:t>
        <w:br/>
        <w:t xml:space="preserve">                                    contentScale = ContentScale.Crop</w:t>
        <w:br/>
        <w:t xml:space="preserve">                                )</w:t>
        <w:br/>
        <w:t xml:space="preserve">                                if(state.isUploading) {</w:t>
        <w:br/>
        <w:t xml:space="preserve">                                    CircularProgressIndicator()</w:t>
        <w:br/>
        <w:t xml:space="preserve">                                }</w:t>
        <w:br/>
        <w:t xml:space="preserve">                            }</w:t>
        <w:br/>
        <w:t xml:space="preserve">                            Text(text = "Nhấn vào ảnh để thay đổi", fontSize = 12.sp, color = Color.Gray)</w:t>
        <w:br/>
        <w:t xml:space="preserve">                            Spacer(Modifier.height(8.dp))</w:t>
        <w:br/>
        <w:t xml:space="preserve">                            Text(text = profile.fullName, style = MaterialTheme.typography.headlineSmall, fontWeight = FontWeight.Bold)</w:t>
        <w:br/>
        <w:t xml:space="preserve">                            Text(text = "Email: ${profile.email}", style = MaterialTheme.typography.bodyLarge)</w:t>
        <w:br/>
        <w:t xml:space="preserve">                            Text(text = "Nhóm máu: ${profile.bloodType ?: "Chưa cập nhật"}", style = MaterialTheme.typography.bodyLarge)</w:t>
        <w:br/>
        <w:t xml:space="preserve">                            Spacer(Modifier.height(16.dp))</w:t>
        <w:br/>
        <w:t xml:space="preserve">                            Button(onClick = onNavigateToEditProfile, modifier = Modifier.fillMaxWidth()) {</w:t>
        <w:br/>
        <w:t xml:space="preserve">                                Text("Chỉnh sửa thông tin")</w:t>
        <w:br/>
        <w:t xml:space="preserve">                            }</w:t>
        <w:br/>
        <w:t xml:space="preserve">                            OutlinedButton(onClick = onNavigateToDonationHistory, modifier = Modifier.fillMaxWidth()) {</w:t>
        <w:br/>
        <w:t xml:space="preserve">                                Text("Xem lịch sử hiến máu")</w:t>
        <w:br/>
        <w:t xml:space="preserve">                            }</w:t>
        <w:br/>
        <w:t xml:space="preserve">                        }</w:t>
        <w:br/>
        <w:t xml:space="preserve">                    }</w:t>
        <w:br/>
        <w:t xml:space="preserve">                }</w:t>
        <w:br/>
        <w:br/>
        <w:t xml:space="preserve">                item { Divider(modifier = Modifier.padding(vertical = 16.dp)) }</w:t>
        <w:br/>
        <w:br/>
        <w:t xml:space="preserve">                // --- PHẦN LỊCH HẸN ---</w:t>
        <w:br/>
        <w:t xml:space="preserve">                if (state.todayAppointments.isEmpty() &amp;&amp; state.upcomingAppointments.isEmpty() &amp;&amp; state.pastAppointments.isEmpty()) {</w:t>
        <w:br/>
        <w:t xml:space="preserve">                    item { Text("Bạn chưa có lịch hẹn nào.", modifier = Modifier.padding(top = 16.dp)) }</w:t>
        <w:br/>
        <w:t xml:space="preserve">                } else {</w:t>
        <w:br/>
        <w:t xml:space="preserve">                    if (state.todayAppointments.isNotEmpty()) {</w:t>
        <w:br/>
        <w:t xml:space="preserve">                        item { SectionTitle("Lịch hẹn hôm nay") }</w:t>
        <w:br/>
        <w:t xml:space="preserve">                        items(state.todayAppointments) { appointment -&gt; AppointmentCard(appointment) }</w:t>
        <w:br/>
        <w:t xml:space="preserve">                    }</w:t>
        <w:br/>
        <w:t xml:space="preserve">                    if (state.upcomingAppointments.isNotEmpty()) {</w:t>
        <w:br/>
        <w:t xml:space="preserve">                        item { SectionTitle("Lịch hẹn sắp tới") }</w:t>
        <w:br/>
        <w:t xml:space="preserve">                        items(state.upcomingAppointments) { appointment -&gt; AppointmentCard(appointment) }</w:t>
        <w:br/>
        <w:t xml:space="preserve">                    }</w:t>
        <w:br/>
        <w:t xml:space="preserve">                    if (state.pastAppointments.isNotEmpty()) {</w:t>
        <w:br/>
        <w:t xml:space="preserve">                        item { SectionTitle("Lịch hẹn đã qua") }</w:t>
        <w:br/>
        <w:t xml:space="preserve">                        items(state.pastAppointments) { appointment -&gt; AppointmentCard(appointment, isPast = true) }</w:t>
        <w:br/>
        <w:t xml:space="preserve">                    }</w:t>
        <w:br/>
        <w:t xml:space="preserve">                }</w:t>
        <w:br/>
        <w:t xml:space="preserve">            }</w:t>
        <w:br/>
        <w:t xml:space="preserve">        }</w:t>
        <w:br/>
        <w:t xml:space="preserve">    }</w:t>
        <w:br/>
        <w:t>}</w:t>
        <w:br/>
        <w:br/>
        <w:t>// Composable để hiển thị tiêu đề cho mỗi section</w:t>
        <w:br/>
        <w:t>@Composable</w:t>
        <w:br/>
        <w:t>fun SectionTitle(title: String) {</w:t>
        <w:br/>
        <w:t xml:space="preserve">    Text(</w:t>
        <w:br/>
        <w:t xml:space="preserve">        text = title,</w:t>
        <w:br/>
        <w:t xml:space="preserve">        style = MaterialTheme.typography.titleLarge,</w:t>
        <w:br/>
        <w:t xml:space="preserve">        fontWeight = FontWeight.Bold,</w:t>
        <w:br/>
        <w:t xml:space="preserve">        modifier = Modifier.padding(top = 16.dp, bottom = 8.dp)</w:t>
        <w:br/>
        <w:t xml:space="preserve">    )</w:t>
        <w:br/>
        <w:t>}</w:t>
        <w:br/>
        <w:br/>
        <w:t>// Composable để hiển thị thông tin của một lịch hẹn</w:t>
        <w:br/>
        <w:t>@Composable</w:t>
        <w:br/>
        <w:t>fun AppointmentCard(appointment: Appointment, isPast: Boolean = false) {</w:t>
        <w:br/>
        <w:t xml:space="preserve">    val dateFormat = remember { SimpleDateFormat("dd/MM/yyyy 'lúc' HH:mm", Locale.getDefault()) }</w:t>
        <w:br/>
        <w:t xml:space="preserve">    Card(</w:t>
        <w:br/>
        <w:t xml:space="preserve">        modifier = Modifier.fillMaxWidth(),</w:t>
        <w:br/>
        <w:t xml:space="preserve">        colors = CardDefaults.cardColors(</w:t>
        <w:br/>
        <w:t xml:space="preserve">            containerColor = if (isPast) MaterialTheme.colorScheme.surfaceVariant else MaterialTheme.colorScheme.surface</w:t>
        <w:br/>
        <w:t xml:space="preserve">        ),</w:t>
        <w:br/>
        <w:t xml:space="preserve">        elevation = CardDefaults.cardElevation(defaultElevation = 2.dp)</w:t>
        <w:br/>
        <w:t xml:space="preserve">    ) {</w:t>
        <w:br/>
        <w:t xml:space="preserve">        Column(Modifier.padding(16.dp), verticalArrangement = Arrangement.spacedBy(4.dp)) {</w:t>
        <w:br/>
        <w:t xml:space="preserve">            Text(text = appointment.hospitalName, style = MaterialTheme.typography.titleMedium, fontWeight = FontWeight.Bold)</w:t>
        <w:br/>
        <w:t xml:space="preserve">            Text(text = appointment.hospitalAddress, style = MaterialTheme.typography.bodyMedium, color = Color.Gray)</w:t>
        <w:br/>
        <w:t xml:space="preserve">            Spacer(Modifier.height(8.dp))</w:t>
        <w:br/>
        <w:t xml:space="preserve">            Text(text = "Thời gian: ${dateFormat.format(appointment.dateTime)}", style = MaterialTheme.typography.bodyMedium)</w:t>
        <w:br/>
        <w:t xml:space="preserve">            Text(text = "Trạng thái: ${appointment.status}", style = MaterialTheme.typography.bodyMedium, color = if(appointment.status == "CONFIRMED") Color(0xFF388E3C) else Color.Gray)</w:t>
        <w:br/>
        <w:t xml:space="preserve">        }</w:t>
        <w:br/>
        <w:t xml:space="preserve">    }</w:t>
        <w:br/>
        <w:t>}</w:t>
      </w:r>
    </w:p>
    <w:p>
      <w:pPr>
        <w:pStyle w:val="Heading2"/>
      </w:pPr>
      <w:r>
        <w:t>feature_profile/src/main/java/com/example/feature_profile/ui/ProfileViewModel.kt</w:t>
      </w:r>
    </w:p>
    <w:p>
      <w:r>
        <w:t>// D:\SmartBloodDonationAndroid\feature_profile\src\main\java\com\example\feature_profile\ui\ProfileViewModel.kt</w:t>
        <w:br/>
        <w:t>package com.example.feature_profile.ui</w:t>
        <w:br/>
        <w:br/>
        <w:t>import android.net.Uri</w:t>
        <w:br/>
        <w:t>import android.util.Log</w:t>
        <w:br/>
        <w:t>import androidx.lifecycle.ViewModel</w:t>
        <w:br/>
        <w:t>import androidx.lifecycle.viewModelScope</w:t>
        <w:br/>
        <w:t>import com.example.feature_map_booking.domain.model.Appointment</w:t>
        <w:br/>
        <w:t>import com.example.feature_map_booking.domain.usecase.GetMyAppointmentsUseCase</w:t>
        <w:br/>
        <w:t>import com.example.feature_profile.domain.usecase.GetUserProfileUseCase</w:t>
        <w:br/>
        <w:t>import com.example.feature_profile.domain.usecase.UpdateUserProfileUseCase</w:t>
        <w:br/>
        <w:t>import com.smartblood.core.storage.domain.usecase.UploadImageUseCase</w:t>
        <w:br/>
        <w:t>import com.smartblood.profile.domain.model.UserProfile</w:t>
        <w:br/>
        <w:t>import dagger.hilt.android.lifecycle.HiltViewModel</w:t>
        <w:br/>
        <w:t>import kotlinx.coroutines.flow.MutableStateFlow</w:t>
        <w:br/>
        <w:t>import kotlinx.coroutines.flow.asStateFlow</w:t>
        <w:br/>
        <w:t>import kotlinx.coroutines.flow.update</w:t>
        <w:br/>
        <w:t>import kotlinx.coroutines.launch</w:t>
        <w:br/>
        <w:t>import java.util.Calendar</w:t>
        <w:br/>
        <w:t>import javax.inject.Inject</w:t>
        <w:br/>
        <w:br/>
        <w:t>// KHÔNG CÓ ĐỊNH NGHĨA data class ProfileState ở đây nữa</w:t>
        <w:br/>
        <w:br/>
        <w:t>@HiltViewModel</w:t>
        <w:br/>
        <w:t>class ProfileViewModel @Inject constructor(</w:t>
        <w:br/>
        <w:t xml:space="preserve">    private val getUserProfileUseCase: GetUserProfileUseCase,</w:t>
        <w:br/>
        <w:t xml:space="preserve">    private val getMyAppointmentsUseCase: GetMyAppointmentsUseCase,</w:t>
        <w:br/>
        <w:t xml:space="preserve">    private val updateUserProfileUseCase: UpdateUserProfileUseCase,</w:t>
        <w:br/>
        <w:t xml:space="preserve">    private val uploadImageUseCase: UploadImageUseCase</w:t>
        <w:br/>
        <w:t>) : ViewModel() {</w:t>
        <w:br/>
        <w:t xml:space="preserve">    data class ProfileState(</w:t>
        <w:br/>
        <w:t xml:space="preserve">        val isLoading: Boolean = true,</w:t>
        <w:br/>
        <w:t xml:space="preserve">        val isUploading: Boolean = false,</w:t>
        <w:br/>
        <w:t xml:space="preserve">        val userProfile: UserProfile? = null,</w:t>
        <w:br/>
        <w:t xml:space="preserve">        val upcomingAppointments: List&lt;Appointment&gt; = emptyList(),</w:t>
        <w:br/>
        <w:t xml:space="preserve">        val todayAppointments: List&lt;Appointment&gt; = emptyList(),</w:t>
        <w:br/>
        <w:t xml:space="preserve">        val pastAppointments: List&lt;Appointment&gt; = emptyList(),</w:t>
        <w:br/>
        <w:t xml:space="preserve">        val error: String? = null</w:t>
        <w:br/>
        <w:t xml:space="preserve">    )</w:t>
        <w:br/>
        <w:t xml:space="preserve">    private val _state = MutableStateFlow(ProfileState())</w:t>
        <w:br/>
        <w:t xml:space="preserve">    val state = _state.asStateFlow()</w:t>
        <w:br/>
        <w:br/>
        <w:t xml:space="preserve">    init {</w:t>
        <w:br/>
        <w:t xml:space="preserve">        loadData()</w:t>
        <w:br/>
        <w:t xml:space="preserve">    }</w:t>
        <w:br/>
        <w:br/>
        <w:t xml:space="preserve">    fun loadData() {</w:t>
        <w:br/>
        <w:t xml:space="preserve">        viewModelScope.launch {</w:t>
        <w:br/>
        <w:t xml:space="preserve">            _state.update { it.copy(isLoading = true, error = null) }</w:t>
        <w:br/>
        <w:br/>
        <w:t xml:space="preserve">            val profileResult = getUserProfileUseCase()</w:t>
        <w:br/>
        <w:t xml:space="preserve">            val appointmentsResult = getMyAppointmentsUseCase()</w:t>
        <w:br/>
        <w:br/>
        <w:t xml:space="preserve">            var userProfile: UserProfile? = null</w:t>
        <w:br/>
        <w:t xml:space="preserve">            var profileErrorMessage: String? = null</w:t>
        <w:br/>
        <w:br/>
        <w:t xml:space="preserve">            profileResult.onSuccess { profile -&gt;</w:t>
        <w:br/>
        <w:t xml:space="preserve">                userProfile = profile</w:t>
        <w:br/>
        <w:t xml:space="preserve">            }.onFailure { error -&gt;</w:t>
        <w:br/>
        <w:t xml:space="preserve">                profileErrorMessage = error.message</w:t>
        <w:br/>
        <w:t xml:space="preserve">            }</w:t>
        <w:br/>
        <w:br/>
        <w:t xml:space="preserve">            appointmentsResult.onSuccess { allAppointments -&gt;</w:t>
        <w:br/>
        <w:t xml:space="preserve">                Log.d("ProfileViewModel", "Appointments fetched successfully. Count: ${allAppointments.size}")</w:t>
        <w:br/>
        <w:t xml:space="preserve">                val (upcoming, today, past) = classifyAppointments(allAppointments)</w:t>
        <w:br/>
        <w:t xml:space="preserve">                Log.d("ProfileViewModel", "Classified appointments: Today(${today.size}), Upcoming(${upcoming.size}), Past(${past.size})")</w:t>
        <w:br/>
        <w:t xml:space="preserve">                _state.update {</w:t>
        <w:br/>
        <w:t xml:space="preserve">                    it.copy(</w:t>
        <w:br/>
        <w:t xml:space="preserve">                        isLoading = false,</w:t>
        <w:br/>
        <w:t xml:space="preserve">                        userProfile = userProfile,</w:t>
        <w:br/>
        <w:t xml:space="preserve">                        upcomingAppointments = upcoming,</w:t>
        <w:br/>
        <w:t xml:space="preserve">                        todayAppointments = today,</w:t>
        <w:br/>
        <w:t xml:space="preserve">                        pastAppointments = past,</w:t>
        <w:br/>
        <w:t xml:space="preserve">                        error = profileErrorMessage</w:t>
        <w:br/>
        <w:t xml:space="preserve">                    )</w:t>
        <w:br/>
        <w:t xml:space="preserve">                }</w:t>
        <w:br/>
        <w:t xml:space="preserve">            }.onFailure { error -&gt;</w:t>
        <w:br/>
        <w:t xml:space="preserve">                Log.e("ProfileViewModel", "Failed to fetch appointments: ${error.message}")</w:t>
        <w:br/>
        <w:t xml:space="preserve">                _state.update {</w:t>
        <w:br/>
        <w:t xml:space="preserve">                    it.copy(</w:t>
        <w:br/>
        <w:t xml:space="preserve">                        isLoading = false,</w:t>
        <w:br/>
        <w:t xml:space="preserve">                        userProfile = userProfile,</w:t>
        <w:br/>
        <w:t xml:space="preserve">                        error = profileErrorMessage ?: error.message</w:t>
        <w:br/>
        <w:t xml:space="preserve">                    )</w:t>
        <w:br/>
        <w:t xml:space="preserve">                }</w:t>
        <w:br/>
        <w:t xml:space="preserve">            }</w:t>
        <w:br/>
        <w:t xml:space="preserve">        }</w:t>
        <w:br/>
        <w:t xml:space="preserve">    }</w:t>
        <w:br/>
        <w:br/>
        <w:t xml:space="preserve">    private fun classifyAppointments(appointments: List&lt;Appointment&gt;): Triple&lt;List&lt;Appointment&gt;, List&lt;Appointment&gt;, List&lt;Appointment&gt;&gt; {</w:t>
        <w:br/>
        <w:t xml:space="preserve">        val upcoming = mutableListOf&lt;Appointment&gt;()</w:t>
        <w:br/>
        <w:t xml:space="preserve">        val today = mutableListOf&lt;Appointment&gt;()</w:t>
        <w:br/>
        <w:t xml:space="preserve">        val past = mutableListOf&lt;Appointment&gt;()</w:t>
        <w:br/>
        <w:br/>
        <w:t xml:space="preserve">        val startOfToday = Calendar.getInstance().apply {</w:t>
        <w:br/>
        <w:t xml:space="preserve">            set(Calendar.HOUR_OF_DAY, 0); set(Calendar.MINUTE, 0); set(Calendar.SECOND, 0); set(Calendar.MILLISECOND, 0)</w:t>
        <w:br/>
        <w:t xml:space="preserve">        }.time</w:t>
        <w:br/>
        <w:br/>
        <w:t xml:space="preserve">        val endOfToday = Calendar.getInstance().apply {</w:t>
        <w:br/>
        <w:t xml:space="preserve">            set(Calendar.HOUR_OF_DAY, 23); set(Calendar.MINUTE, 59); set(Calendar.SECOND, 59); set(Calendar.MILLISECOND, 999)</w:t>
        <w:br/>
        <w:t xml:space="preserve">        }.time</w:t>
        <w:br/>
        <w:br/>
        <w:t xml:space="preserve">        for (appointment in appointments) {</w:t>
        <w:br/>
        <w:t xml:space="preserve">            when {</w:t>
        <w:br/>
        <w:t xml:space="preserve">                appointment.dateTime.after(endOfToday) -&gt; upcoming.add(appointment)</w:t>
        <w:br/>
        <w:t xml:space="preserve">                appointment.dateTime.before(startOfToday) -&gt; past.add(appointment)</w:t>
        <w:br/>
        <w:t xml:space="preserve">                else -&gt; today.add(appointment)</w:t>
        <w:br/>
        <w:t xml:space="preserve">            }</w:t>
        <w:br/>
        <w:t xml:space="preserve">        }</w:t>
        <w:br/>
        <w:br/>
        <w:t xml:space="preserve">        upcoming.sortBy { it.dateTime }</w:t>
        <w:br/>
        <w:t xml:space="preserve">        today.sortBy { it.dateTime }</w:t>
        <w:br/>
        <w:t xml:space="preserve">        past.sortByDescending { it.dateTime }</w:t>
        <w:br/>
        <w:br/>
        <w:t xml:space="preserve">        return Triple(upcoming, today, past)</w:t>
        <w:br/>
        <w:t xml:space="preserve">    }</w:t>
        <w:br/>
        <w:br/>
        <w:t xml:space="preserve">    fun onAvatarChange(uri: Uri) {</w:t>
        <w:br/>
        <w:t xml:space="preserve">        viewModelScope.launch {</w:t>
        <w:br/>
        <w:t xml:space="preserve">            _state.update { it.copy(isUploading = true) }</w:t>
        <w:br/>
        <w:br/>
        <w:t xml:space="preserve">            // Lấy profile hiện tại</w:t>
        <w:br/>
        <w:t xml:space="preserve">            val currentProfile = _state.value.userProfile ?: run {</w:t>
        <w:br/>
        <w:t xml:space="preserve">                _state.update { it.copy(isUploading = false, error = "Không tìm thấy thông tin người dùng.") }</w:t>
        <w:br/>
        <w:t xml:space="preserve">                return@launch</w:t>
        <w:br/>
        <w:t xml:space="preserve">            }</w:t>
        <w:br/>
        <w:br/>
        <w:t xml:space="preserve">            // Tải ảnh lên Storage và nhận lại URL</w:t>
        <w:br/>
        <w:t xml:space="preserve">            uploadImageUseCase(uri, "avatars/${currentProfile.uid}").onSuccess { downloadUrl -&gt;</w:t>
        <w:br/>
        <w:br/>
        <w:t xml:space="preserve">                // Cập nhật profile với URL ảnh mới</w:t>
        <w:br/>
        <w:t xml:space="preserve">                val updatedProfile = currentProfile.copy(avatarUrl = downloadUrl)</w:t>
        <w:br/>
        <w:t xml:space="preserve">                updateUserProfileUseCase(updatedProfile).onSuccess {</w:t>
        <w:br/>
        <w:t xml:space="preserve">                    // Cập nhật lại state của UI</w:t>
        <w:br/>
        <w:t xml:space="preserve">                    _state.update { it.copy(isUploading = false, userProfile = updatedProfile) }</w:t>
        <w:br/>
        <w:t xml:space="preserve">                }.onFailure { error -&gt;</w:t>
        <w:br/>
        <w:t xml:space="preserve">                    _state.update { it.copy(isUploading = false, error = "Lỗi cập nhật profile: ${error.message}") }</w:t>
        <w:br/>
        <w:t xml:space="preserve">                }</w:t>
        <w:br/>
        <w:br/>
        <w:t xml:space="preserve">            }.onFailure { error -&gt;</w:t>
        <w:br/>
        <w:t xml:space="preserve">                _state.update { it.copy(isUploading = false, error = "Lỗi tải ảnh lên: ${error.message}") }</w:t>
        <w:br/>
        <w:t xml:space="preserve">            }</w:t>
        <w:br/>
        <w:t xml:space="preserve">        }</w:t>
        <w:br/>
        <w:t xml:space="preserve">    }</w:t>
        <w:br/>
        <w:t>}</w:t>
      </w:r>
    </w:p>
    <w:p>
      <w:pPr>
        <w:pStyle w:val="Heading2"/>
      </w:pPr>
      <w:r>
        <w:t>feature_profile/src/test/java/com/example/feature_profile/ExampleUnitTest.kt</w:t>
      </w:r>
    </w:p>
    <w:p>
      <w:r>
        <w:t>package com.example.feature_profile</w:t>
        <w:br/>
        <w:br/>
        <w:t>import org.junit.Test</w:t>
        <w:br/>
        <w:br/>
        <w:t>import org.junit.Assert.*</w:t>
        <w:br/>
        <w:br/>
        <w:t>/**</w:t>
        <w:br/>
        <w:t xml:space="preserve"> * Example local unit test, which will execute on the development machine (host).</w:t>
        <w:br/>
        <w:t xml:space="preserve"> *</w:t>
        <w:br/>
        <w:t xml:space="preserve"> * See [testing documentation](http://d.android.com/tools/testing).</w:t>
        <w:br/>
        <w:t xml:space="preserve"> */</w:t>
        <w:br/>
        <w:t>class ExampleUnitTest {</w:t>
        <w:br/>
        <w:t xml:space="preserve">    @Test</w:t>
        <w:br/>
        <w:t xml:space="preserve">    fun addition_isCorrect() {</w:t>
        <w:br/>
        <w:t xml:space="preserve">        assertEquals(4, 2 + 2)</w:t>
        <w:br/>
        <w:t xml:space="preserve">    }</w:t>
        <w:br/>
        <w:t>}</w:t>
      </w:r>
    </w:p>
    <w:p>
      <w:pPr>
        <w:pStyle w:val="Heading2"/>
      </w:pPr>
      <w:r>
        <w:t>gradle/wrapper/gradle-wrapper.properties</w:t>
      </w:r>
    </w:p>
    <w:p>
      <w:r>
        <w:t>#Tue Oct 28 12:42:33 ICT 2025</w:t>
        <w:br/>
        <w:t>distributionBase=GRADLE_USER_HOME</w:t>
        <w:br/>
        <w:t>distributionPath=wrapper/dists</w:t>
        <w:br/>
        <w:t>distributionUrl=https\://services.gradle.org/distributions/gradle-8.13-bin.zip</w:t>
        <w:br/>
        <w:t>networkTimeout=10000</w:t>
        <w:br/>
        <w:t>validateDistributionUrl=true</w:t>
        <w:br/>
        <w:t>zipStoreBase=GRADLE_USER_HOME</w:t>
        <w:br/>
        <w:t>zipStorePath=wrapper/dists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